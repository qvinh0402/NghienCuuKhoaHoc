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D01D3" w14:textId="77777777" w:rsidR="00E062E5" w:rsidRDefault="00E062E5">
      <w:pPr>
        <w:spacing w:line="360" w:lineRule="auto"/>
        <w:rPr>
          <w:rFonts w:ascii="Times New Roman" w:hAnsi="Times New Roman" w:cs="Times New Roman"/>
        </w:rPr>
      </w:pPr>
    </w:p>
    <w:tbl>
      <w:tblPr>
        <w:tblStyle w:val="Style10"/>
        <w:tblW w:w="10113" w:type="dxa"/>
        <w:jc w:val="center"/>
        <w:tblInd w:w="0" w:type="dxa"/>
        <w:tblLayout w:type="fixed"/>
        <w:tblLook w:val="04A0" w:firstRow="1" w:lastRow="0" w:firstColumn="1" w:lastColumn="0" w:noHBand="0" w:noVBand="1"/>
      </w:tblPr>
      <w:tblGrid>
        <w:gridCol w:w="4210"/>
        <w:gridCol w:w="5903"/>
      </w:tblGrid>
      <w:tr w:rsidR="00E062E5" w:rsidRPr="00375292" w14:paraId="6F82C519" w14:textId="77777777">
        <w:trPr>
          <w:trHeight w:val="449"/>
          <w:jc w:val="center"/>
        </w:trPr>
        <w:tc>
          <w:tcPr>
            <w:tcW w:w="4210" w:type="dxa"/>
          </w:tcPr>
          <w:p w14:paraId="018B9FB2" w14:textId="77777777" w:rsidR="00E062E5" w:rsidRPr="00375292" w:rsidRDefault="00000000">
            <w:pPr>
              <w:spacing w:line="360" w:lineRule="auto"/>
              <w:ind w:left="274" w:hanging="274"/>
              <w:jc w:val="center"/>
              <w:rPr>
                <w:rFonts w:ascii="Times New Roman" w:hAnsi="Times New Roman" w:cs="Times New Roman"/>
                <w:color w:val="000000"/>
                <w:sz w:val="26"/>
                <w:szCs w:val="26"/>
              </w:rPr>
            </w:pPr>
            <w:r w:rsidRPr="00375292">
              <w:rPr>
                <w:rFonts w:ascii="Times New Roman" w:hAnsi="Times New Roman" w:cs="Times New Roman"/>
                <w:color w:val="000000"/>
                <w:sz w:val="26"/>
                <w:szCs w:val="26"/>
              </w:rPr>
              <w:t>ỦY BAN NHÂN DÂN</w:t>
            </w:r>
          </w:p>
          <w:p w14:paraId="647A314D" w14:textId="77777777" w:rsidR="00E062E5" w:rsidRPr="00375292" w:rsidRDefault="00000000">
            <w:pPr>
              <w:spacing w:line="360" w:lineRule="auto"/>
              <w:ind w:left="274" w:hanging="274"/>
              <w:jc w:val="center"/>
              <w:rPr>
                <w:rFonts w:ascii="Times New Roman" w:hAnsi="Times New Roman" w:cs="Times New Roman"/>
                <w:color w:val="000000"/>
                <w:sz w:val="26"/>
                <w:szCs w:val="26"/>
              </w:rPr>
            </w:pPr>
            <w:r w:rsidRPr="00375292">
              <w:rPr>
                <w:rFonts w:ascii="Times New Roman" w:hAnsi="Times New Roman" w:cs="Times New Roman"/>
                <w:color w:val="000000"/>
                <w:sz w:val="26"/>
                <w:szCs w:val="26"/>
              </w:rPr>
              <w:t>THÀNH PHỐ HỒ CHÍ MINH</w:t>
            </w:r>
          </w:p>
          <w:p w14:paraId="3EC2354F" w14:textId="77777777" w:rsidR="00E062E5" w:rsidRPr="00375292" w:rsidRDefault="00000000">
            <w:pPr>
              <w:spacing w:line="360" w:lineRule="auto"/>
              <w:ind w:left="274" w:hanging="274"/>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TRƯỜNG ĐẠI HỌC SÀI GÒN</w:t>
            </w:r>
          </w:p>
        </w:tc>
        <w:tc>
          <w:tcPr>
            <w:tcW w:w="5903" w:type="dxa"/>
          </w:tcPr>
          <w:p w14:paraId="3B83F0F0" w14:textId="77777777" w:rsidR="00E062E5" w:rsidRPr="00375292" w:rsidRDefault="00000000">
            <w:pPr>
              <w:pStyle w:val="Heading1"/>
              <w:spacing w:before="0" w:after="0" w:line="360" w:lineRule="auto"/>
              <w:ind w:right="7"/>
              <w:rPr>
                <w:rFonts w:ascii="Times New Roman" w:eastAsia="Times New Roman" w:hAnsi="Times New Roman" w:cs="Times New Roman"/>
                <w:b/>
                <w:color w:val="000000"/>
                <w:sz w:val="26"/>
                <w:szCs w:val="26"/>
              </w:rPr>
            </w:pPr>
            <w:r w:rsidRPr="00375292">
              <w:rPr>
                <w:rFonts w:ascii="Times New Roman" w:eastAsia="Times New Roman" w:hAnsi="Times New Roman" w:cs="Times New Roman"/>
                <w:b/>
                <w:color w:val="000000"/>
                <w:sz w:val="26"/>
                <w:szCs w:val="26"/>
              </w:rPr>
              <w:t>CỘNG HÒA XÃ HỘI CHỦ NGHĨA VIỆT NAM</w:t>
            </w:r>
          </w:p>
          <w:p w14:paraId="4FBF0DD7" w14:textId="77777777" w:rsidR="00E062E5" w:rsidRPr="00375292" w:rsidRDefault="00000000">
            <w:pPr>
              <w:spacing w:line="360" w:lineRule="auto"/>
              <w:ind w:right="7"/>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Độc lập – Tự do – Hạnh phúc</w:t>
            </w:r>
            <w:r w:rsidRPr="00375292">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1FEF2BCE" wp14:editId="357030F0">
                      <wp:simplePos x="0" y="0"/>
                      <wp:positionH relativeFrom="column">
                        <wp:posOffset>749300</wp:posOffset>
                      </wp:positionH>
                      <wp:positionV relativeFrom="paragraph">
                        <wp:posOffset>203200</wp:posOffset>
                      </wp:positionV>
                      <wp:extent cx="197167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360163" y="3780000"/>
                                <a:ext cx="19716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59pt;margin-top:16pt;height:1pt;width:155.25pt;z-index:251659264;mso-width-relative:page;mso-height-relative:page;" filled="f" stroked="t" coordsize="21600,21600" o:gfxdata="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25LDL2QAAAAkBAAAPAAAAAAAAAAEAIAAAACIA&#10;AABkcnMvZG93bnJldi54bWxQSwECFAAUAAAACACHTuJAGakcR0ECAAClBAAADgAAAAAAAAABACAA&#10;AAAoAQAAZHJzL2Uyb0RvYy54bWxQSwUGAAAAAAYABgBZAQAA2wUAAAAA&#10;">
                      <v:fill on="f" focussize="0,0"/>
                      <v:stroke color="#000000 [3200]" miterlimit="8" joinstyle="miter" startarrowwidth="narrow" startarrowlength="short" endarrowwidth="narrow" endarrowlength="short"/>
                      <v:imagedata o:title=""/>
                      <o:lock v:ext="edit" aspectratio="f"/>
                    </v:shape>
                  </w:pict>
                </mc:Fallback>
              </mc:AlternateContent>
            </w:r>
          </w:p>
        </w:tc>
      </w:tr>
      <w:tr w:rsidR="00E062E5" w:rsidRPr="00375292" w14:paraId="4E7DD283" w14:textId="77777777">
        <w:trPr>
          <w:trHeight w:val="449"/>
          <w:jc w:val="center"/>
        </w:trPr>
        <w:tc>
          <w:tcPr>
            <w:tcW w:w="4210" w:type="dxa"/>
          </w:tcPr>
          <w:p w14:paraId="06D041AD" w14:textId="77777777" w:rsidR="00E062E5" w:rsidRPr="00375292" w:rsidRDefault="00000000">
            <w:pPr>
              <w:spacing w:line="360" w:lineRule="auto"/>
              <w:ind w:left="274" w:hanging="274"/>
              <w:jc w:val="center"/>
              <w:rPr>
                <w:rFonts w:ascii="Times New Roman" w:hAnsi="Times New Roman" w:cs="Times New Roman"/>
                <w:color w:val="000000"/>
                <w:sz w:val="26"/>
                <w:szCs w:val="26"/>
              </w:rPr>
            </w:pPr>
            <w:r w:rsidRPr="00375292">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2C123C62" wp14:editId="52A3433B">
                      <wp:simplePos x="0" y="0"/>
                      <wp:positionH relativeFrom="column">
                        <wp:posOffset>749300</wp:posOffset>
                      </wp:positionH>
                      <wp:positionV relativeFrom="paragraph">
                        <wp:posOffset>17780</wp:posOffset>
                      </wp:positionV>
                      <wp:extent cx="91948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886260" y="3780000"/>
                                <a:ext cx="9194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59pt;margin-top:1.4pt;height:1pt;width:72.4pt;z-index:251659264;mso-width-relative:page;mso-height-relative:page;" filled="f" stroked="t" coordsize="21600,21600" o:gfxdata="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Zbm67VAAAABwEAAA8AAAAAAAAAAQAgAAAAIgAAAGRycy9kb3du&#10;cmV2LnhtbFBLAQIUABQAAAAIAIdO4kAnkY0GOwIAAJsEAAAOAAAAAAAAAAEAIAAAACQBAABkcnMv&#10;ZTJvRG9jLnhtbFBLBQYAAAAABgAGAFkBAADRBQAAAAA=&#10;">
                      <v:fill on="f" focussize="0,0"/>
                      <v:stroke color="#000000" joinstyle="round"/>
                      <v:imagedata o:title=""/>
                      <o:lock v:ext="edit" aspectratio="f"/>
                    </v:shape>
                  </w:pict>
                </mc:Fallback>
              </mc:AlternateContent>
            </w:r>
          </w:p>
        </w:tc>
        <w:tc>
          <w:tcPr>
            <w:tcW w:w="5903" w:type="dxa"/>
            <w:vAlign w:val="center"/>
          </w:tcPr>
          <w:p w14:paraId="7E744B68" w14:textId="77777777" w:rsidR="00E062E5" w:rsidRPr="00375292" w:rsidRDefault="00000000">
            <w:pPr>
              <w:pStyle w:val="Heading1"/>
              <w:tabs>
                <w:tab w:val="center" w:pos="2127"/>
              </w:tabs>
              <w:spacing w:before="120" w:after="120" w:line="360" w:lineRule="auto"/>
              <w:ind w:right="6"/>
              <w:jc w:val="right"/>
              <w:rPr>
                <w:rFonts w:ascii="Times New Roman" w:eastAsia="Times New Roman" w:hAnsi="Times New Roman" w:cs="Times New Roman"/>
                <w:color w:val="000000"/>
                <w:sz w:val="26"/>
                <w:szCs w:val="26"/>
              </w:rPr>
            </w:pPr>
            <w:r w:rsidRPr="00375292">
              <w:rPr>
                <w:rFonts w:ascii="Times New Roman" w:eastAsia="Times New Roman" w:hAnsi="Times New Roman" w:cs="Times New Roman"/>
                <w:i/>
                <w:color w:val="000000"/>
                <w:sz w:val="26"/>
                <w:szCs w:val="26"/>
              </w:rPr>
              <w:t>Thành phố Hồ Chí Minh, ngày 26 tháng 06  năm 2025</w:t>
            </w:r>
          </w:p>
        </w:tc>
      </w:tr>
    </w:tbl>
    <w:p w14:paraId="4C01BDA3"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 xml:space="preserve"> </w:t>
      </w:r>
    </w:p>
    <w:p w14:paraId="79D4EC14" w14:textId="77777777" w:rsidR="00E062E5" w:rsidRPr="00375292" w:rsidRDefault="00000000">
      <w:pPr>
        <w:spacing w:line="360" w:lineRule="auto"/>
        <w:jc w:val="center"/>
        <w:rPr>
          <w:rFonts w:ascii="Times New Roman" w:hAnsi="Times New Roman" w:cs="Times New Roman"/>
          <w:b/>
          <w:color w:val="000000"/>
          <w:sz w:val="28"/>
          <w:szCs w:val="28"/>
        </w:rPr>
      </w:pPr>
      <w:r w:rsidRPr="00375292">
        <w:rPr>
          <w:rFonts w:ascii="Times New Roman" w:hAnsi="Times New Roman" w:cs="Times New Roman"/>
          <w:b/>
          <w:color w:val="000000"/>
          <w:sz w:val="28"/>
          <w:szCs w:val="28"/>
        </w:rPr>
        <w:t xml:space="preserve">THUYẾT MINH ĐỀ TÀI NGHIÊN CỨU KHOA HỌC </w:t>
      </w:r>
    </w:p>
    <w:p w14:paraId="7871C19C" w14:textId="77777777" w:rsidR="00E062E5" w:rsidRPr="00375292" w:rsidRDefault="00000000">
      <w:pPr>
        <w:spacing w:line="360" w:lineRule="auto"/>
        <w:jc w:val="center"/>
        <w:rPr>
          <w:rFonts w:ascii="Times New Roman" w:hAnsi="Times New Roman" w:cs="Times New Roman"/>
          <w:b/>
          <w:color w:val="000000"/>
          <w:sz w:val="28"/>
          <w:szCs w:val="28"/>
        </w:rPr>
      </w:pPr>
      <w:r w:rsidRPr="00375292">
        <w:rPr>
          <w:rFonts w:ascii="Times New Roman" w:hAnsi="Times New Roman" w:cs="Times New Roman"/>
          <w:b/>
          <w:color w:val="000000"/>
          <w:sz w:val="28"/>
          <w:szCs w:val="28"/>
        </w:rPr>
        <w:t>CẤP TRƯỜNG CỦA SINH VIÊN</w:t>
      </w:r>
    </w:p>
    <w:p w14:paraId="3F1D71BC" w14:textId="77777777" w:rsidR="00E062E5" w:rsidRPr="00375292" w:rsidRDefault="00E062E5">
      <w:pPr>
        <w:spacing w:line="360" w:lineRule="auto"/>
        <w:jc w:val="center"/>
        <w:rPr>
          <w:rFonts w:ascii="Times New Roman" w:hAnsi="Times New Roman" w:cs="Times New Roman"/>
          <w:b/>
          <w:color w:val="000000"/>
          <w:sz w:val="26"/>
          <w:szCs w:val="26"/>
        </w:rPr>
      </w:pPr>
    </w:p>
    <w:p w14:paraId="67A12112" w14:textId="77777777" w:rsidR="00E062E5" w:rsidRPr="00375292" w:rsidRDefault="00000000">
      <w:pPr>
        <w:spacing w:line="360" w:lineRule="auto"/>
        <w:rPr>
          <w:rFonts w:ascii="Times New Roman" w:hAnsi="Times New Roman" w:cs="Times New Roman"/>
          <w:sz w:val="26"/>
          <w:szCs w:val="26"/>
        </w:rPr>
      </w:pPr>
      <w:r w:rsidRPr="00375292">
        <w:rPr>
          <w:rFonts w:ascii="Times New Roman" w:hAnsi="Times New Roman" w:cs="Times New Roman"/>
          <w:b/>
          <w:color w:val="000000"/>
          <w:sz w:val="26"/>
          <w:szCs w:val="26"/>
        </w:rPr>
        <w:t>1. Tên đề tài:</w:t>
      </w:r>
      <w:r w:rsidRPr="00375292">
        <w:rPr>
          <w:rFonts w:ascii="Times New Roman" w:hAnsi="Times New Roman" w:cs="Times New Roman"/>
          <w:sz w:val="26"/>
          <w:szCs w:val="26"/>
        </w:rPr>
        <w:t xml:space="preserve"> Xây dựng hệ thống Chatbot hỗ trợ khách hàng bằng AI</w:t>
      </w:r>
      <w:r w:rsidRPr="00375292">
        <w:rPr>
          <w:rFonts w:ascii="Times New Roman" w:hAnsi="Times New Roman" w:cs="Times New Roman"/>
          <w:color w:val="000000"/>
          <w:sz w:val="26"/>
          <w:szCs w:val="26"/>
        </w:rPr>
        <w:tab/>
      </w:r>
    </w:p>
    <w:p w14:paraId="2B7E9F55" w14:textId="77777777" w:rsidR="00E062E5" w:rsidRPr="00375292" w:rsidRDefault="00000000">
      <w:pPr>
        <w:spacing w:line="360" w:lineRule="auto"/>
        <w:rPr>
          <w:rFonts w:ascii="Times New Roman" w:hAnsi="Times New Roman" w:cs="Times New Roman"/>
          <w:color w:val="000000"/>
          <w:sz w:val="26"/>
          <w:szCs w:val="26"/>
        </w:rPr>
      </w:pPr>
      <w:r w:rsidRPr="00375292">
        <w:rPr>
          <w:rFonts w:ascii="Times New Roman" w:hAnsi="Times New Roman" w:cs="Times New Roman"/>
          <w:b/>
          <w:color w:val="000000"/>
          <w:sz w:val="26"/>
          <w:szCs w:val="26"/>
        </w:rPr>
        <w:t>2. Lĩnh vực nghiên cứu:</w:t>
      </w:r>
    </w:p>
    <w:tbl>
      <w:tblPr>
        <w:tblStyle w:val="Style11"/>
        <w:tblW w:w="9396" w:type="dxa"/>
        <w:tblInd w:w="0" w:type="dxa"/>
        <w:tblLayout w:type="fixed"/>
        <w:tblLook w:val="04A0" w:firstRow="1" w:lastRow="0" w:firstColumn="1" w:lastColumn="0" w:noHBand="0" w:noVBand="1"/>
      </w:tblPr>
      <w:tblGrid>
        <w:gridCol w:w="3381"/>
        <w:gridCol w:w="917"/>
        <w:gridCol w:w="3901"/>
        <w:gridCol w:w="1197"/>
      </w:tblGrid>
      <w:tr w:rsidR="00E062E5" w:rsidRPr="00375292" w14:paraId="6C5D0A65" w14:textId="77777777">
        <w:trPr>
          <w:trHeight w:val="807"/>
        </w:trPr>
        <w:tc>
          <w:tcPr>
            <w:tcW w:w="3381" w:type="dxa"/>
            <w:tcMar>
              <w:left w:w="57" w:type="dxa"/>
              <w:right w:w="57" w:type="dxa"/>
            </w:tcMar>
            <w:vAlign w:val="center"/>
          </w:tcPr>
          <w:p w14:paraId="33B35A05" w14:textId="13CADBF9" w:rsidR="00E062E5" w:rsidRPr="00375292" w:rsidRDefault="00000000">
            <w:pPr>
              <w:spacing w:before="120" w:after="120" w:line="360" w:lineRule="auto"/>
              <w:rPr>
                <w:rFonts w:ascii="Times New Roman" w:hAnsi="Times New Roman" w:cs="Times New Roman"/>
                <w:color w:val="000000"/>
                <w:sz w:val="26"/>
                <w:szCs w:val="26"/>
              </w:rPr>
            </w:pPr>
            <w:r w:rsidRPr="00375292">
              <w:rPr>
                <w:rFonts w:ascii="Times New Roman" w:hAnsi="Times New Roman" w:cs="Times New Roman"/>
                <w:color w:val="000000"/>
                <w:sz w:val="26"/>
                <w:szCs w:val="26"/>
              </w:rPr>
              <w:t>Khoa học Tự nhiên</w:t>
            </w:r>
          </w:p>
        </w:tc>
        <w:tc>
          <w:tcPr>
            <w:tcW w:w="917" w:type="dxa"/>
            <w:tcMar>
              <w:left w:w="28" w:type="dxa"/>
              <w:right w:w="28" w:type="dxa"/>
            </w:tcMar>
          </w:tcPr>
          <w:p w14:paraId="02913901" w14:textId="6865A763" w:rsidR="00E062E5" w:rsidRPr="00375292" w:rsidRDefault="00FF5BF2">
            <w:pPr>
              <w:spacing w:before="120" w:after="120" w:line="360" w:lineRule="auto"/>
              <w:jc w:val="center"/>
              <w:rPr>
                <w:rFonts w:ascii="Times New Roman" w:hAnsi="Times New Roman" w:cs="Times New Roman"/>
                <w:color w:val="000000"/>
                <w:sz w:val="26"/>
                <w:szCs w:val="26"/>
              </w:rPr>
            </w:pPr>
            <w:r w:rsidRPr="00375292">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6864C7BA" wp14:editId="2E45E30D">
                      <wp:simplePos x="0" y="0"/>
                      <wp:positionH relativeFrom="column">
                        <wp:posOffset>45085</wp:posOffset>
                      </wp:positionH>
                      <wp:positionV relativeFrom="paragraph">
                        <wp:posOffset>75565</wp:posOffset>
                      </wp:positionV>
                      <wp:extent cx="267335" cy="266700"/>
                      <wp:effectExtent l="0" t="0" r="37465" b="19050"/>
                      <wp:wrapNone/>
                      <wp:docPr id="1696963843" name="Straight Connector 9"/>
                      <wp:cNvGraphicFramePr/>
                      <a:graphic xmlns:a="http://schemas.openxmlformats.org/drawingml/2006/main">
                        <a:graphicData uri="http://schemas.microsoft.com/office/word/2010/wordprocessingShape">
                          <wps:wsp>
                            <wps:cNvCnPr/>
                            <wps:spPr>
                              <a:xfrm flipV="1">
                                <a:off x="0" y="0"/>
                                <a:ext cx="26733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7C687" id="Straight Connector 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5.95pt" to="24.6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" strokecolor="black [3040]"/>
                  </w:pict>
                </mc:Fallback>
              </mc:AlternateContent>
            </w:r>
            <w:r w:rsidRPr="00375292">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21E32D49" wp14:editId="6050630B">
                      <wp:simplePos x="0" y="0"/>
                      <wp:positionH relativeFrom="column">
                        <wp:posOffset>43180</wp:posOffset>
                      </wp:positionH>
                      <wp:positionV relativeFrom="paragraph">
                        <wp:posOffset>62865</wp:posOffset>
                      </wp:positionV>
                      <wp:extent cx="271145" cy="280670"/>
                      <wp:effectExtent l="0" t="0" r="33655" b="24130"/>
                      <wp:wrapNone/>
                      <wp:docPr id="1026956286" name="Straight Connector 9"/>
                      <wp:cNvGraphicFramePr/>
                      <a:graphic xmlns:a="http://schemas.openxmlformats.org/drawingml/2006/main">
                        <a:graphicData uri="http://schemas.microsoft.com/office/word/2010/wordprocessingShape">
                          <wps:wsp>
                            <wps:cNvCnPr/>
                            <wps:spPr>
                              <a:xfrm>
                                <a:off x="0" y="0"/>
                                <a:ext cx="271145" cy="280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511688"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4pt,4.95pt" to="24.7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" strokecolor="black [3040]"/>
                  </w:pict>
                </mc:Fallback>
              </mc:AlternateContent>
            </w:r>
            <w:r w:rsidRPr="00375292">
              <w:rPr>
                <w:rFonts w:ascii="Times New Roman" w:hAnsi="Times New Roman" w:cs="Times New Roman"/>
                <w:noProof/>
                <w:sz w:val="26"/>
                <w:szCs w:val="26"/>
              </w:rPr>
              <mc:AlternateContent>
                <mc:Choice Requires="wps">
                  <w:drawing>
                    <wp:anchor distT="0" distB="0" distL="114300" distR="114300" simplePos="0" relativeHeight="251655168" behindDoc="0" locked="0" layoutInCell="1" allowOverlap="1" wp14:anchorId="5C572126" wp14:editId="159F8C2B">
                      <wp:simplePos x="0" y="0"/>
                      <wp:positionH relativeFrom="column">
                        <wp:posOffset>38100</wp:posOffset>
                      </wp:positionH>
                      <wp:positionV relativeFrom="paragraph">
                        <wp:posOffset>63500</wp:posOffset>
                      </wp:positionV>
                      <wp:extent cx="275590" cy="314325"/>
                      <wp:effectExtent l="4445" t="5080" r="12065" b="10795"/>
                      <wp:wrapNone/>
                      <wp:docPr id="2" name="Rectangles 2"/>
                      <wp:cNvGraphicFramePr/>
                      <a:graphic xmlns:a="http://schemas.openxmlformats.org/drawingml/2006/main">
                        <a:graphicData uri="http://schemas.microsoft.com/office/word/2010/wordprocessingShape">
                          <wps:wsp>
                            <wps:cNvSpPr/>
                            <wps:spPr>
                              <a:xfrm>
                                <a:off x="5227255" y="3659033"/>
                                <a:ext cx="275590" cy="314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6CF8FC3" w14:textId="77777777" w:rsidR="00E062E5" w:rsidRDefault="00E062E5"/>
                              </w:txbxContent>
                            </wps:txbx>
                            <wps:bodyPr spcFirstLastPara="1" wrap="square" lIns="91425" tIns="91425" rIns="91425" bIns="91425" anchor="ctr" anchorCtr="0">
                              <a:noAutofit/>
                            </wps:bodyPr>
                          </wps:wsp>
                        </a:graphicData>
                      </a:graphic>
                    </wp:anchor>
                  </w:drawing>
                </mc:Choice>
                <mc:Fallback>
                  <w:pict>
                    <v:rect w14:anchorId="5C572126" id="Rectangles 2" o:spid="_x0000_s1026" style="position:absolute;left:0;text-align:left;margin-left:3pt;margin-top:5pt;width:21.7pt;height:24.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">
                      <v:stroke startarrowwidth="narrow" startarrowlength="short" endarrowwidth="narrow" endarrowlength="short"/>
                      <v:textbox inset="2.53958mm,2.53958mm,2.53958mm,2.53958mm">
                        <w:txbxContent>
                          <w:p w14:paraId="46CF8FC3" w14:textId="77777777" w:rsidR="00E062E5" w:rsidRDefault="00E062E5"/>
                        </w:txbxContent>
                      </v:textbox>
                    </v:rect>
                  </w:pict>
                </mc:Fallback>
              </mc:AlternateContent>
            </w:r>
          </w:p>
        </w:tc>
        <w:tc>
          <w:tcPr>
            <w:tcW w:w="3901" w:type="dxa"/>
            <w:vAlign w:val="center"/>
          </w:tcPr>
          <w:p w14:paraId="18447DE8" w14:textId="77777777" w:rsidR="00E062E5" w:rsidRPr="00375292" w:rsidRDefault="00000000">
            <w:pPr>
              <w:spacing w:before="120" w:after="120" w:line="360" w:lineRule="auto"/>
              <w:rPr>
                <w:rFonts w:ascii="Times New Roman" w:hAnsi="Times New Roman" w:cs="Times New Roman"/>
                <w:color w:val="000000"/>
                <w:sz w:val="26"/>
                <w:szCs w:val="26"/>
              </w:rPr>
            </w:pPr>
            <w:r w:rsidRPr="00375292">
              <w:rPr>
                <w:rFonts w:ascii="Times New Roman" w:hAnsi="Times New Roman" w:cs="Times New Roman"/>
                <w:color w:val="000000"/>
                <w:sz w:val="26"/>
                <w:szCs w:val="26"/>
              </w:rPr>
              <w:t>Khoa học Kỹ thuật và Công nghệ</w:t>
            </w:r>
          </w:p>
        </w:tc>
        <w:tc>
          <w:tcPr>
            <w:tcW w:w="1197" w:type="dxa"/>
          </w:tcPr>
          <w:p w14:paraId="169EFD03" w14:textId="77777777" w:rsidR="00E062E5" w:rsidRPr="00375292" w:rsidRDefault="00000000">
            <w:pPr>
              <w:spacing w:before="120" w:after="120" w:line="360" w:lineRule="auto"/>
              <w:jc w:val="center"/>
              <w:rPr>
                <w:rFonts w:ascii="Times New Roman" w:hAnsi="Times New Roman" w:cs="Times New Roman"/>
                <w:color w:val="000000"/>
                <w:sz w:val="26"/>
                <w:szCs w:val="26"/>
              </w:rPr>
            </w:pPr>
            <w:r w:rsidRPr="00375292">
              <w:rPr>
                <w:rFonts w:ascii="Times New Roman" w:hAnsi="Times New Roman" w:cs="Times New Roman"/>
                <w:noProof/>
                <w:sz w:val="26"/>
                <w:szCs w:val="26"/>
              </w:rPr>
              <mc:AlternateContent>
                <mc:Choice Requires="wps">
                  <w:drawing>
                    <wp:anchor distT="0" distB="0" distL="114300" distR="114300" simplePos="0" relativeHeight="251658240" behindDoc="0" locked="0" layoutInCell="1" allowOverlap="1" wp14:anchorId="24D10D89" wp14:editId="0301184A">
                      <wp:simplePos x="0" y="0"/>
                      <wp:positionH relativeFrom="column">
                        <wp:posOffset>0</wp:posOffset>
                      </wp:positionH>
                      <wp:positionV relativeFrom="paragraph">
                        <wp:posOffset>76200</wp:posOffset>
                      </wp:positionV>
                      <wp:extent cx="271145" cy="311785"/>
                      <wp:effectExtent l="4445" t="5080" r="16510" b="13335"/>
                      <wp:wrapNone/>
                      <wp:docPr id="5" name="Rectangles 5"/>
                      <wp:cNvGraphicFramePr/>
                      <a:graphic xmlns:a="http://schemas.openxmlformats.org/drawingml/2006/main">
                        <a:graphicData uri="http://schemas.microsoft.com/office/word/2010/wordprocessingShape">
                          <wps:wsp>
                            <wps:cNvSpPr/>
                            <wps:spPr>
                              <a:xfrm>
                                <a:off x="5227255" y="3659033"/>
                                <a:ext cx="271145" cy="3117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DEDBE29" w14:textId="75FA1EFF" w:rsidR="00E062E5" w:rsidRDefault="00E062E5">
                                  <w:pPr>
                                    <w:rPr>
                                      <w:rFonts w:ascii="Times New Roman" w:hAnsi="Times New Roman" w:cs="Times New Roman"/>
                                      <w:b/>
                                      <w:bCs/>
                                      <w:sz w:val="20"/>
                                      <w:szCs w:val="20"/>
                                    </w:rPr>
                                  </w:pPr>
                                </w:p>
                              </w:txbxContent>
                            </wps:txbx>
                            <wps:bodyPr spcFirstLastPara="1" wrap="square" lIns="91425" tIns="91425" rIns="91425" bIns="91425" anchor="ctr" anchorCtr="0">
                              <a:noAutofit/>
                            </wps:bodyPr>
                          </wps:wsp>
                        </a:graphicData>
                      </a:graphic>
                    </wp:anchor>
                  </w:drawing>
                </mc:Choice>
                <mc:Fallback>
                  <w:pict>
                    <v:rect w14:anchorId="24D10D89" id="Rectangles 5" o:spid="_x0000_s1027" style="position:absolute;left:0;text-align:left;margin-left:0;margin-top:6pt;width:21.35pt;height:24.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">
                      <v:stroke startarrowwidth="narrow" startarrowlength="short" endarrowwidth="narrow" endarrowlength="short"/>
                      <v:textbox inset="2.53958mm,2.53958mm,2.53958mm,2.53958mm">
                        <w:txbxContent>
                          <w:p w14:paraId="3DEDBE29" w14:textId="75FA1EFF" w:rsidR="00E062E5" w:rsidRDefault="00E062E5">
                            <w:pPr>
                              <w:rPr>
                                <w:rFonts w:ascii="Times New Roman" w:hAnsi="Times New Roman" w:cs="Times New Roman"/>
                                <w:b/>
                                <w:bCs/>
                                <w:sz w:val="20"/>
                                <w:szCs w:val="20"/>
                              </w:rPr>
                            </w:pPr>
                          </w:p>
                        </w:txbxContent>
                      </v:textbox>
                    </v:rect>
                  </w:pict>
                </mc:Fallback>
              </mc:AlternateContent>
            </w:r>
          </w:p>
        </w:tc>
      </w:tr>
      <w:tr w:rsidR="00E062E5" w:rsidRPr="00375292" w14:paraId="6C3C21E6" w14:textId="77777777">
        <w:trPr>
          <w:trHeight w:val="649"/>
        </w:trPr>
        <w:tc>
          <w:tcPr>
            <w:tcW w:w="3381" w:type="dxa"/>
            <w:tcMar>
              <w:left w:w="57" w:type="dxa"/>
              <w:right w:w="57" w:type="dxa"/>
            </w:tcMar>
            <w:vAlign w:val="center"/>
          </w:tcPr>
          <w:p w14:paraId="4864A845" w14:textId="77777777" w:rsidR="00E062E5" w:rsidRPr="00375292" w:rsidRDefault="00000000">
            <w:pPr>
              <w:spacing w:before="120" w:after="120" w:line="360" w:lineRule="auto"/>
              <w:rPr>
                <w:rFonts w:ascii="Times New Roman" w:hAnsi="Times New Roman" w:cs="Times New Roman"/>
                <w:color w:val="000000"/>
                <w:sz w:val="26"/>
                <w:szCs w:val="26"/>
              </w:rPr>
            </w:pPr>
            <w:r w:rsidRPr="00375292">
              <w:rPr>
                <w:rFonts w:ascii="Times New Roman" w:hAnsi="Times New Roman" w:cs="Times New Roman"/>
                <w:color w:val="000000"/>
                <w:sz w:val="26"/>
                <w:szCs w:val="26"/>
              </w:rPr>
              <w:t>Khoa học Y, dược</w:t>
            </w:r>
          </w:p>
        </w:tc>
        <w:tc>
          <w:tcPr>
            <w:tcW w:w="917" w:type="dxa"/>
            <w:tcMar>
              <w:left w:w="28" w:type="dxa"/>
              <w:right w:w="28" w:type="dxa"/>
            </w:tcMar>
          </w:tcPr>
          <w:p w14:paraId="58984857" w14:textId="77777777" w:rsidR="00E062E5" w:rsidRPr="00375292" w:rsidRDefault="00000000">
            <w:pPr>
              <w:spacing w:before="120" w:after="120" w:line="360" w:lineRule="auto"/>
              <w:jc w:val="center"/>
              <w:rPr>
                <w:rFonts w:ascii="Times New Roman" w:hAnsi="Times New Roman" w:cs="Times New Roman"/>
                <w:color w:val="000000"/>
                <w:sz w:val="26"/>
                <w:szCs w:val="26"/>
              </w:rPr>
            </w:pPr>
            <w:r w:rsidRPr="00375292">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5C0D885A" wp14:editId="0E34CAC1">
                      <wp:simplePos x="0" y="0"/>
                      <wp:positionH relativeFrom="column">
                        <wp:posOffset>38735</wp:posOffset>
                      </wp:positionH>
                      <wp:positionV relativeFrom="paragraph">
                        <wp:posOffset>62865</wp:posOffset>
                      </wp:positionV>
                      <wp:extent cx="271145" cy="311785"/>
                      <wp:effectExtent l="4445" t="5080" r="16510" b="13335"/>
                      <wp:wrapNone/>
                      <wp:docPr id="10" name="Rectangles 10"/>
                      <wp:cNvGraphicFramePr/>
                      <a:graphic xmlns:a="http://schemas.openxmlformats.org/drawingml/2006/main">
                        <a:graphicData uri="http://schemas.microsoft.com/office/word/2010/wordprocessingShape">
                          <wps:wsp>
                            <wps:cNvSpPr/>
                            <wps:spPr>
                              <a:xfrm>
                                <a:off x="0" y="0"/>
                                <a:ext cx="271145" cy="3117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8EA3B06" w14:textId="77777777" w:rsidR="00E062E5" w:rsidRDefault="00E062E5">
                                  <w:pPr>
                                    <w:rPr>
                                      <w:rFonts w:ascii="Times New Roman" w:hAnsi="Times New Roman" w:cs="Times New Roman"/>
                                      <w:b/>
                                      <w:bCs/>
                                      <w:sz w:val="20"/>
                                      <w:szCs w:val="20"/>
                                    </w:rPr>
                                  </w:pPr>
                                </w:p>
                              </w:txbxContent>
                            </wps:txbx>
                            <wps:bodyPr spcFirstLastPara="1" wrap="square" lIns="91425" tIns="91425" rIns="91425" bIns="91425" anchor="ctr" anchorCtr="0">
                              <a:noAutofit/>
                            </wps:bodyPr>
                          </wps:wsp>
                        </a:graphicData>
                      </a:graphic>
                    </wp:anchor>
                  </w:drawing>
                </mc:Choice>
                <mc:Fallback>
                  <w:pict>
                    <v:rect w14:anchorId="5C0D885A" id="Rectangles 10" o:spid="_x0000_s1028" style="position:absolute;left:0;text-align:left;margin-left:3.05pt;margin-top:4.95pt;width:21.35pt;height:24.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">
                      <v:stroke startarrowwidth="narrow" startarrowlength="short" endarrowwidth="narrow" endarrowlength="short"/>
                      <v:textbox inset="2.53958mm,2.53958mm,2.53958mm,2.53958mm">
                        <w:txbxContent>
                          <w:p w14:paraId="28EA3B06" w14:textId="77777777" w:rsidR="00E062E5" w:rsidRDefault="00E062E5">
                            <w:pPr>
                              <w:rPr>
                                <w:rFonts w:ascii="Times New Roman" w:hAnsi="Times New Roman" w:cs="Times New Roman"/>
                                <w:b/>
                                <w:bCs/>
                                <w:sz w:val="20"/>
                                <w:szCs w:val="20"/>
                              </w:rPr>
                            </w:pPr>
                          </w:p>
                        </w:txbxContent>
                      </v:textbox>
                    </v:rect>
                  </w:pict>
                </mc:Fallback>
              </mc:AlternateContent>
            </w:r>
          </w:p>
        </w:tc>
        <w:tc>
          <w:tcPr>
            <w:tcW w:w="3901" w:type="dxa"/>
            <w:vAlign w:val="center"/>
          </w:tcPr>
          <w:p w14:paraId="651C134F" w14:textId="77777777" w:rsidR="00E062E5" w:rsidRPr="00375292" w:rsidRDefault="00000000">
            <w:pPr>
              <w:spacing w:before="120" w:after="120" w:line="360" w:lineRule="auto"/>
              <w:rPr>
                <w:rFonts w:ascii="Times New Roman" w:hAnsi="Times New Roman" w:cs="Times New Roman"/>
                <w:color w:val="000000"/>
                <w:sz w:val="26"/>
                <w:szCs w:val="26"/>
              </w:rPr>
            </w:pPr>
            <w:r w:rsidRPr="00375292">
              <w:rPr>
                <w:rFonts w:ascii="Times New Roman" w:hAnsi="Times New Roman" w:cs="Times New Roman"/>
                <w:color w:val="000000"/>
                <w:sz w:val="26"/>
                <w:szCs w:val="26"/>
              </w:rPr>
              <w:t>Khoa học Nông nghiệp</w:t>
            </w:r>
          </w:p>
        </w:tc>
        <w:tc>
          <w:tcPr>
            <w:tcW w:w="1197" w:type="dxa"/>
          </w:tcPr>
          <w:p w14:paraId="011DB883" w14:textId="77777777" w:rsidR="00E062E5" w:rsidRPr="00375292" w:rsidRDefault="00000000">
            <w:pPr>
              <w:spacing w:before="120" w:after="120" w:line="360" w:lineRule="auto"/>
              <w:jc w:val="center"/>
              <w:rPr>
                <w:rFonts w:ascii="Times New Roman" w:hAnsi="Times New Roman" w:cs="Times New Roman"/>
                <w:color w:val="000000"/>
                <w:sz w:val="26"/>
                <w:szCs w:val="26"/>
              </w:rPr>
            </w:pPr>
            <w:r w:rsidRPr="00375292">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1A53015E" wp14:editId="7D682FE9">
                      <wp:simplePos x="0" y="0"/>
                      <wp:positionH relativeFrom="column">
                        <wp:posOffset>0</wp:posOffset>
                      </wp:positionH>
                      <wp:positionV relativeFrom="paragraph">
                        <wp:posOffset>50800</wp:posOffset>
                      </wp:positionV>
                      <wp:extent cx="271780" cy="319405"/>
                      <wp:effectExtent l="4445" t="4445" r="15875" b="6350"/>
                      <wp:wrapNone/>
                      <wp:docPr id="8" name="Rectangles 8"/>
                      <wp:cNvGraphicFramePr/>
                      <a:graphic xmlns:a="http://schemas.openxmlformats.org/drawingml/2006/main">
                        <a:graphicData uri="http://schemas.microsoft.com/office/word/2010/wordprocessingShape">
                          <wps:wsp>
                            <wps:cNvSpPr/>
                            <wps:spPr>
                              <a:xfrm>
                                <a:off x="5227255" y="3659033"/>
                                <a:ext cx="271780" cy="3194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92F4515" w14:textId="77777777" w:rsidR="00E062E5" w:rsidRDefault="00E062E5"/>
                              </w:txbxContent>
                            </wps:txbx>
                            <wps:bodyPr spcFirstLastPara="1" wrap="square" lIns="91425" tIns="91425" rIns="91425" bIns="91425" anchor="ctr" anchorCtr="0">
                              <a:noAutofit/>
                            </wps:bodyPr>
                          </wps:wsp>
                        </a:graphicData>
                      </a:graphic>
                    </wp:anchor>
                  </w:drawing>
                </mc:Choice>
                <mc:Fallback>
                  <w:pict>
                    <v:rect w14:anchorId="1A53015E" id="Rectangles 8" o:spid="_x0000_s1029" style="position:absolute;left:0;text-align:left;margin-left:0;margin-top:4pt;width:21.4pt;height:2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">
                      <v:stroke startarrowwidth="narrow" startarrowlength="short" endarrowwidth="narrow" endarrowlength="short"/>
                      <v:textbox inset="2.53958mm,2.53958mm,2.53958mm,2.53958mm">
                        <w:txbxContent>
                          <w:p w14:paraId="092F4515" w14:textId="77777777" w:rsidR="00E062E5" w:rsidRDefault="00E062E5"/>
                        </w:txbxContent>
                      </v:textbox>
                    </v:rect>
                  </w:pict>
                </mc:Fallback>
              </mc:AlternateContent>
            </w:r>
          </w:p>
        </w:tc>
      </w:tr>
      <w:tr w:rsidR="00E062E5" w:rsidRPr="00375292" w14:paraId="1067C831" w14:textId="77777777">
        <w:trPr>
          <w:trHeight w:val="649"/>
        </w:trPr>
        <w:tc>
          <w:tcPr>
            <w:tcW w:w="3381" w:type="dxa"/>
            <w:tcMar>
              <w:left w:w="57" w:type="dxa"/>
              <w:right w:w="57" w:type="dxa"/>
            </w:tcMar>
            <w:vAlign w:val="center"/>
          </w:tcPr>
          <w:p w14:paraId="59ED6A1E" w14:textId="77777777" w:rsidR="00E062E5" w:rsidRPr="00375292" w:rsidRDefault="00000000">
            <w:pPr>
              <w:spacing w:before="120" w:after="120" w:line="360" w:lineRule="auto"/>
              <w:rPr>
                <w:rFonts w:ascii="Times New Roman" w:hAnsi="Times New Roman" w:cs="Times New Roman"/>
                <w:color w:val="000000"/>
                <w:sz w:val="26"/>
                <w:szCs w:val="26"/>
              </w:rPr>
            </w:pPr>
            <w:r w:rsidRPr="00375292">
              <w:rPr>
                <w:rFonts w:ascii="Times New Roman" w:hAnsi="Times New Roman" w:cs="Times New Roman"/>
                <w:color w:val="000000"/>
                <w:sz w:val="26"/>
                <w:szCs w:val="26"/>
              </w:rPr>
              <w:t>Khoa học Xã hội</w:t>
            </w:r>
          </w:p>
        </w:tc>
        <w:tc>
          <w:tcPr>
            <w:tcW w:w="917" w:type="dxa"/>
            <w:tcMar>
              <w:left w:w="28" w:type="dxa"/>
              <w:right w:w="28" w:type="dxa"/>
            </w:tcMar>
          </w:tcPr>
          <w:p w14:paraId="040CE621" w14:textId="77777777" w:rsidR="00E062E5" w:rsidRPr="00375292" w:rsidRDefault="00000000">
            <w:pPr>
              <w:spacing w:before="120" w:after="120" w:line="360" w:lineRule="auto"/>
              <w:jc w:val="center"/>
              <w:rPr>
                <w:rFonts w:ascii="Times New Roman" w:hAnsi="Times New Roman" w:cs="Times New Roman"/>
                <w:color w:val="000000"/>
                <w:sz w:val="26"/>
                <w:szCs w:val="26"/>
              </w:rPr>
            </w:pPr>
            <w:r w:rsidRPr="00375292">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210309C3" wp14:editId="0C9A4B18">
                      <wp:simplePos x="0" y="0"/>
                      <wp:positionH relativeFrom="column">
                        <wp:posOffset>43180</wp:posOffset>
                      </wp:positionH>
                      <wp:positionV relativeFrom="paragraph">
                        <wp:posOffset>60325</wp:posOffset>
                      </wp:positionV>
                      <wp:extent cx="271145" cy="311785"/>
                      <wp:effectExtent l="4445" t="5080" r="16510" b="13335"/>
                      <wp:wrapNone/>
                      <wp:docPr id="11" name="Rectangles 11"/>
                      <wp:cNvGraphicFramePr/>
                      <a:graphic xmlns:a="http://schemas.openxmlformats.org/drawingml/2006/main">
                        <a:graphicData uri="http://schemas.microsoft.com/office/word/2010/wordprocessingShape">
                          <wps:wsp>
                            <wps:cNvSpPr/>
                            <wps:spPr>
                              <a:xfrm>
                                <a:off x="0" y="0"/>
                                <a:ext cx="271145" cy="3117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16D1B99" w14:textId="77777777" w:rsidR="00E062E5" w:rsidRDefault="00E062E5">
                                  <w:pPr>
                                    <w:rPr>
                                      <w:rFonts w:ascii="Times New Roman" w:hAnsi="Times New Roman" w:cs="Times New Roman"/>
                                      <w:b/>
                                      <w:bCs/>
                                      <w:sz w:val="20"/>
                                      <w:szCs w:val="20"/>
                                    </w:rPr>
                                  </w:pPr>
                                </w:p>
                              </w:txbxContent>
                            </wps:txbx>
                            <wps:bodyPr spcFirstLastPara="1" wrap="square" lIns="91425" tIns="91425" rIns="91425" bIns="91425" anchor="ctr" anchorCtr="0">
                              <a:noAutofit/>
                            </wps:bodyPr>
                          </wps:wsp>
                        </a:graphicData>
                      </a:graphic>
                    </wp:anchor>
                  </w:drawing>
                </mc:Choice>
                <mc:Fallback>
                  <w:pict>
                    <v:rect w14:anchorId="210309C3" id="Rectangles 11" o:spid="_x0000_s1030" style="position:absolute;left:0;text-align:left;margin-left:3.4pt;margin-top:4.75pt;width:21.35pt;height:2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">
                      <v:stroke startarrowwidth="narrow" startarrowlength="short" endarrowwidth="narrow" endarrowlength="short"/>
                      <v:textbox inset="2.53958mm,2.53958mm,2.53958mm,2.53958mm">
                        <w:txbxContent>
                          <w:p w14:paraId="616D1B99" w14:textId="77777777" w:rsidR="00E062E5" w:rsidRDefault="00E062E5">
                            <w:pPr>
                              <w:rPr>
                                <w:rFonts w:ascii="Times New Roman" w:hAnsi="Times New Roman" w:cs="Times New Roman"/>
                                <w:b/>
                                <w:bCs/>
                                <w:sz w:val="20"/>
                                <w:szCs w:val="20"/>
                              </w:rPr>
                            </w:pPr>
                          </w:p>
                        </w:txbxContent>
                      </v:textbox>
                    </v:rect>
                  </w:pict>
                </mc:Fallback>
              </mc:AlternateContent>
            </w:r>
          </w:p>
        </w:tc>
        <w:tc>
          <w:tcPr>
            <w:tcW w:w="3901" w:type="dxa"/>
            <w:vAlign w:val="center"/>
          </w:tcPr>
          <w:p w14:paraId="7DE542AC" w14:textId="77777777" w:rsidR="00E062E5" w:rsidRPr="00375292" w:rsidRDefault="00000000">
            <w:pPr>
              <w:spacing w:before="120" w:after="120" w:line="360" w:lineRule="auto"/>
              <w:rPr>
                <w:rFonts w:ascii="Times New Roman" w:hAnsi="Times New Roman" w:cs="Times New Roman"/>
                <w:color w:val="000000"/>
                <w:sz w:val="26"/>
                <w:szCs w:val="26"/>
              </w:rPr>
            </w:pPr>
            <w:r w:rsidRPr="00375292">
              <w:rPr>
                <w:rFonts w:ascii="Times New Roman" w:hAnsi="Times New Roman" w:cs="Times New Roman"/>
                <w:color w:val="000000"/>
                <w:sz w:val="26"/>
                <w:szCs w:val="26"/>
              </w:rPr>
              <w:t>Khoa học Nhân văn</w:t>
            </w:r>
          </w:p>
        </w:tc>
        <w:tc>
          <w:tcPr>
            <w:tcW w:w="1197" w:type="dxa"/>
          </w:tcPr>
          <w:p w14:paraId="5F3BB3A6" w14:textId="77777777" w:rsidR="00E062E5" w:rsidRPr="00375292" w:rsidRDefault="00000000">
            <w:pPr>
              <w:spacing w:before="120" w:after="120" w:line="360" w:lineRule="auto"/>
              <w:jc w:val="center"/>
              <w:rPr>
                <w:rFonts w:ascii="Times New Roman" w:hAnsi="Times New Roman" w:cs="Times New Roman"/>
                <w:color w:val="000000"/>
                <w:sz w:val="26"/>
                <w:szCs w:val="26"/>
              </w:rPr>
            </w:pPr>
            <w:r w:rsidRPr="00375292">
              <w:rPr>
                <w:rFonts w:ascii="Times New Roman" w:hAnsi="Times New Roman" w:cs="Times New Roman"/>
                <w:noProof/>
                <w:sz w:val="26"/>
                <w:szCs w:val="26"/>
              </w:rPr>
              <mc:AlternateContent>
                <mc:Choice Requires="wps">
                  <w:drawing>
                    <wp:anchor distT="0" distB="0" distL="114300" distR="114300" simplePos="0" relativeHeight="251654144" behindDoc="0" locked="0" layoutInCell="1" allowOverlap="1" wp14:anchorId="163F959D" wp14:editId="205B5CDD">
                      <wp:simplePos x="0" y="0"/>
                      <wp:positionH relativeFrom="column">
                        <wp:posOffset>0</wp:posOffset>
                      </wp:positionH>
                      <wp:positionV relativeFrom="paragraph">
                        <wp:posOffset>76200</wp:posOffset>
                      </wp:positionV>
                      <wp:extent cx="271780" cy="309880"/>
                      <wp:effectExtent l="4445" t="4445" r="15875" b="15875"/>
                      <wp:wrapNone/>
                      <wp:docPr id="1" name="Rectangles 1"/>
                      <wp:cNvGraphicFramePr/>
                      <a:graphic xmlns:a="http://schemas.openxmlformats.org/drawingml/2006/main">
                        <a:graphicData uri="http://schemas.microsoft.com/office/word/2010/wordprocessingShape">
                          <wps:wsp>
                            <wps:cNvSpPr/>
                            <wps:spPr>
                              <a:xfrm>
                                <a:off x="5227255" y="3659033"/>
                                <a:ext cx="271780" cy="309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BA64C35" w14:textId="77777777" w:rsidR="00E062E5" w:rsidRDefault="00E062E5"/>
                              </w:txbxContent>
                            </wps:txbx>
                            <wps:bodyPr spcFirstLastPara="1" wrap="square" lIns="91425" tIns="91425" rIns="91425" bIns="91425" anchor="ctr" anchorCtr="0">
                              <a:noAutofit/>
                            </wps:bodyPr>
                          </wps:wsp>
                        </a:graphicData>
                      </a:graphic>
                    </wp:anchor>
                  </w:drawing>
                </mc:Choice>
                <mc:Fallback>
                  <w:pict>
                    <v:rect w14:anchorId="163F959D" id="Rectangles 1" o:spid="_x0000_s1031" style="position:absolute;left:0;text-align:left;margin-left:0;margin-top:6pt;width:21.4pt;height:24.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">
                      <v:stroke startarrowwidth="narrow" startarrowlength="short" endarrowwidth="narrow" endarrowlength="short"/>
                      <v:textbox inset="2.53958mm,2.53958mm,2.53958mm,2.53958mm">
                        <w:txbxContent>
                          <w:p w14:paraId="7BA64C35" w14:textId="77777777" w:rsidR="00E062E5" w:rsidRDefault="00E062E5"/>
                        </w:txbxContent>
                      </v:textbox>
                    </v:rect>
                  </w:pict>
                </mc:Fallback>
              </mc:AlternateContent>
            </w:r>
          </w:p>
        </w:tc>
      </w:tr>
    </w:tbl>
    <w:p w14:paraId="7877ADF4" w14:textId="77777777" w:rsidR="00E062E5" w:rsidRPr="00375292" w:rsidRDefault="00000000">
      <w:pPr>
        <w:spacing w:after="120" w:line="360" w:lineRule="auto"/>
        <w:rPr>
          <w:rFonts w:ascii="Times New Roman" w:hAnsi="Times New Roman" w:cs="Times New Roman"/>
          <w:color w:val="000000"/>
          <w:sz w:val="26"/>
          <w:szCs w:val="26"/>
        </w:rPr>
      </w:pPr>
      <w:r w:rsidRPr="00375292">
        <w:rPr>
          <w:rFonts w:ascii="Times New Roman" w:hAnsi="Times New Roman" w:cs="Times New Roman"/>
          <w:color w:val="000000"/>
          <w:sz w:val="26"/>
          <w:szCs w:val="26"/>
        </w:rPr>
        <w:t xml:space="preserve">Loại đề tài:   ☐  A1          ☐ B1             ☐ B2                  </w:t>
      </w:r>
      <w:r w:rsidRPr="00375292">
        <w:rPr>
          <w:rFonts w:ascii="Times New Roman" w:hAnsi="Times New Roman" w:cs="Times New Roman"/>
          <w:sz w:val="26"/>
          <w:szCs w:val="26"/>
        </w:rPr>
        <w:t>☒</w:t>
      </w:r>
      <w:r w:rsidRPr="00375292">
        <w:rPr>
          <w:rFonts w:ascii="Times New Roman" w:hAnsi="Times New Roman" w:cs="Times New Roman"/>
          <w:color w:val="000000"/>
          <w:sz w:val="26"/>
          <w:szCs w:val="26"/>
        </w:rPr>
        <w:t>C</w:t>
      </w:r>
    </w:p>
    <w:p w14:paraId="225965A6" w14:textId="77777777" w:rsidR="00E062E5" w:rsidRPr="00375292" w:rsidRDefault="00000000">
      <w:pPr>
        <w:spacing w:line="360" w:lineRule="auto"/>
        <w:rPr>
          <w:rFonts w:ascii="Times New Roman" w:hAnsi="Times New Roman" w:cs="Times New Roman"/>
          <w:color w:val="000000"/>
          <w:sz w:val="26"/>
          <w:szCs w:val="26"/>
        </w:rPr>
      </w:pPr>
      <w:r w:rsidRPr="00375292">
        <w:rPr>
          <w:rFonts w:ascii="Times New Roman" w:hAnsi="Times New Roman" w:cs="Times New Roman"/>
          <w:b/>
          <w:color w:val="000000"/>
          <w:sz w:val="26"/>
          <w:szCs w:val="26"/>
        </w:rPr>
        <w:t xml:space="preserve">3. Thời gian thực hiện: </w:t>
      </w:r>
      <w:r w:rsidRPr="00375292">
        <w:rPr>
          <w:rFonts w:ascii="Times New Roman" w:hAnsi="Times New Roman" w:cs="Times New Roman"/>
          <w:sz w:val="26"/>
          <w:szCs w:val="26"/>
        </w:rPr>
        <w:t xml:space="preserve">6 </w:t>
      </w:r>
      <w:r w:rsidRPr="00375292">
        <w:rPr>
          <w:rFonts w:ascii="Times New Roman" w:hAnsi="Times New Roman" w:cs="Times New Roman"/>
          <w:color w:val="000000"/>
          <w:sz w:val="26"/>
          <w:szCs w:val="26"/>
        </w:rPr>
        <w:t>tháng</w:t>
      </w:r>
      <w:r w:rsidRPr="00375292">
        <w:rPr>
          <w:rFonts w:ascii="Times New Roman" w:hAnsi="Times New Roman" w:cs="Times New Roman"/>
          <w:sz w:val="26"/>
          <w:szCs w:val="26"/>
        </w:rPr>
        <w:t>; từ tháng 6/2025 đến tháng 12/2025</w:t>
      </w:r>
    </w:p>
    <w:p w14:paraId="5A9D5C75" w14:textId="77777777" w:rsidR="00E062E5" w:rsidRPr="00375292" w:rsidRDefault="00000000">
      <w:pPr>
        <w:spacing w:line="360" w:lineRule="auto"/>
        <w:rPr>
          <w:rFonts w:ascii="Times New Roman" w:hAnsi="Times New Roman" w:cs="Times New Roman"/>
          <w:color w:val="000000"/>
          <w:sz w:val="26"/>
          <w:szCs w:val="26"/>
        </w:rPr>
      </w:pPr>
      <w:r w:rsidRPr="00375292">
        <w:rPr>
          <w:rFonts w:ascii="Times New Roman" w:hAnsi="Times New Roman" w:cs="Times New Roman"/>
          <w:b/>
          <w:color w:val="000000"/>
          <w:sz w:val="26"/>
          <w:szCs w:val="26"/>
        </w:rPr>
        <w:t>4. Chủ nhiệm đề tài</w:t>
      </w:r>
    </w:p>
    <w:p w14:paraId="61F0D576" w14:textId="0FBF54F2" w:rsidR="00E062E5" w:rsidRPr="00375292" w:rsidRDefault="00000000">
      <w:pPr>
        <w:tabs>
          <w:tab w:val="left" w:pos="9072"/>
        </w:tabs>
        <w:spacing w:line="360" w:lineRule="auto"/>
        <w:rPr>
          <w:rFonts w:ascii="Times New Roman" w:hAnsi="Times New Roman" w:cs="Times New Roman"/>
          <w:color w:val="000000"/>
          <w:sz w:val="26"/>
          <w:szCs w:val="26"/>
        </w:rPr>
      </w:pPr>
      <w:r w:rsidRPr="00375292">
        <w:rPr>
          <w:rFonts w:ascii="Times New Roman" w:hAnsi="Times New Roman" w:cs="Times New Roman"/>
          <w:color w:val="000000"/>
          <w:sz w:val="26"/>
          <w:szCs w:val="26"/>
        </w:rPr>
        <w:t>Họ và tên: L</w:t>
      </w:r>
      <w:r w:rsidRPr="00375292">
        <w:rPr>
          <w:rFonts w:ascii="Times New Roman" w:hAnsi="Times New Roman" w:cs="Times New Roman"/>
          <w:sz w:val="26"/>
          <w:szCs w:val="26"/>
        </w:rPr>
        <w:t>ê Quang Vinh</w:t>
      </w:r>
      <w:r w:rsidRPr="00375292">
        <w:rPr>
          <w:rFonts w:ascii="Times New Roman" w:hAnsi="Times New Roman" w:cs="Times New Roman"/>
          <w:color w:val="000000"/>
          <w:sz w:val="26"/>
          <w:szCs w:val="26"/>
        </w:rPr>
        <w:tab/>
      </w:r>
    </w:p>
    <w:p w14:paraId="6F39EB5A" w14:textId="77777777" w:rsidR="00E062E5" w:rsidRPr="00375292" w:rsidRDefault="00000000">
      <w:pPr>
        <w:tabs>
          <w:tab w:val="left" w:pos="9072"/>
        </w:tabs>
        <w:spacing w:line="360" w:lineRule="auto"/>
        <w:rPr>
          <w:rFonts w:ascii="Times New Roman" w:hAnsi="Times New Roman" w:cs="Times New Roman"/>
          <w:color w:val="000000"/>
          <w:sz w:val="26"/>
          <w:szCs w:val="26"/>
        </w:rPr>
      </w:pPr>
      <w:r w:rsidRPr="00375292">
        <w:rPr>
          <w:rFonts w:ascii="Times New Roman" w:hAnsi="Times New Roman" w:cs="Times New Roman"/>
          <w:color w:val="000000"/>
          <w:sz w:val="26"/>
          <w:szCs w:val="26"/>
        </w:rPr>
        <w:t xml:space="preserve">Chương trình đào tạo: </w:t>
      </w:r>
      <w:r w:rsidRPr="00375292">
        <w:rPr>
          <w:rFonts w:ascii="Times New Roman" w:hAnsi="Times New Roman" w:cs="Times New Roman"/>
          <w:sz w:val="26"/>
          <w:szCs w:val="26"/>
        </w:rPr>
        <w:t>Công nghệ thông tin (CLC)</w:t>
      </w:r>
      <w:r w:rsidRPr="00375292">
        <w:rPr>
          <w:rFonts w:ascii="Times New Roman" w:hAnsi="Times New Roman" w:cs="Times New Roman"/>
          <w:color w:val="000000"/>
          <w:sz w:val="26"/>
          <w:szCs w:val="26"/>
        </w:rPr>
        <w:tab/>
      </w:r>
    </w:p>
    <w:p w14:paraId="1C06D395" w14:textId="3E1DDB1C" w:rsidR="00E062E5" w:rsidRPr="00375292" w:rsidRDefault="00000000">
      <w:pPr>
        <w:tabs>
          <w:tab w:val="left" w:pos="9072"/>
        </w:tabs>
        <w:spacing w:line="360" w:lineRule="auto"/>
        <w:rPr>
          <w:rFonts w:ascii="Times New Roman" w:hAnsi="Times New Roman" w:cs="Times New Roman"/>
          <w:sz w:val="26"/>
          <w:szCs w:val="26"/>
        </w:rPr>
      </w:pPr>
      <w:r w:rsidRPr="00375292">
        <w:rPr>
          <w:rFonts w:ascii="Times New Roman" w:hAnsi="Times New Roman" w:cs="Times New Roman"/>
          <w:color w:val="000000"/>
          <w:sz w:val="26"/>
          <w:szCs w:val="26"/>
        </w:rPr>
        <w:t>MSSV:</w:t>
      </w:r>
      <w:r w:rsidR="00FF5BF2" w:rsidRPr="00375292">
        <w:rPr>
          <w:rFonts w:ascii="Times New Roman" w:hAnsi="Times New Roman" w:cs="Times New Roman"/>
          <w:color w:val="000000"/>
          <w:sz w:val="26"/>
          <w:szCs w:val="26"/>
        </w:rPr>
        <w:t xml:space="preserve"> </w:t>
      </w:r>
      <w:r w:rsidRPr="00375292">
        <w:rPr>
          <w:rFonts w:ascii="Times New Roman" w:hAnsi="Times New Roman" w:cs="Times New Roman"/>
          <w:sz w:val="26"/>
          <w:szCs w:val="26"/>
        </w:rPr>
        <w:t>3120411176</w:t>
      </w:r>
      <w:r w:rsidR="00FF5BF2" w:rsidRPr="00375292">
        <w:rPr>
          <w:rFonts w:ascii="Times New Roman" w:hAnsi="Times New Roman" w:cs="Times New Roman"/>
          <w:color w:val="000000"/>
          <w:sz w:val="26"/>
          <w:szCs w:val="26"/>
        </w:rPr>
        <w:t xml:space="preserve">   </w:t>
      </w:r>
      <w:r w:rsidRPr="00375292">
        <w:rPr>
          <w:rFonts w:ascii="Times New Roman" w:hAnsi="Times New Roman" w:cs="Times New Roman"/>
          <w:color w:val="000000"/>
          <w:sz w:val="26"/>
          <w:szCs w:val="26"/>
        </w:rPr>
        <w:t>Lớp:</w:t>
      </w:r>
      <w:r w:rsidR="00FF5BF2" w:rsidRPr="00375292">
        <w:rPr>
          <w:rFonts w:ascii="Times New Roman" w:hAnsi="Times New Roman" w:cs="Times New Roman"/>
          <w:color w:val="000000"/>
          <w:sz w:val="26"/>
          <w:szCs w:val="26"/>
        </w:rPr>
        <w:t xml:space="preserve"> </w:t>
      </w:r>
      <w:r w:rsidRPr="00375292">
        <w:rPr>
          <w:rFonts w:ascii="Times New Roman" w:hAnsi="Times New Roman" w:cs="Times New Roman"/>
          <w:sz w:val="26"/>
          <w:szCs w:val="26"/>
        </w:rPr>
        <w:t>DCT120C3</w:t>
      </w:r>
      <w:r w:rsidR="00FF5BF2" w:rsidRPr="00375292">
        <w:rPr>
          <w:rFonts w:ascii="Times New Roman" w:hAnsi="Times New Roman" w:cs="Times New Roman"/>
          <w:color w:val="000000"/>
          <w:sz w:val="26"/>
          <w:szCs w:val="26"/>
        </w:rPr>
        <w:t xml:space="preserve">    </w:t>
      </w:r>
      <w:r w:rsidRPr="00375292">
        <w:rPr>
          <w:rFonts w:ascii="Times New Roman" w:hAnsi="Times New Roman" w:cs="Times New Roman"/>
          <w:color w:val="000000"/>
          <w:sz w:val="26"/>
          <w:szCs w:val="26"/>
        </w:rPr>
        <w:t xml:space="preserve"> Khoa:</w:t>
      </w:r>
      <w:r w:rsidRPr="00375292">
        <w:rPr>
          <w:rFonts w:ascii="Times New Roman" w:hAnsi="Times New Roman" w:cs="Times New Roman"/>
          <w:sz w:val="26"/>
          <w:szCs w:val="26"/>
        </w:rPr>
        <w:t xml:space="preserve"> Công Nghệ Thông Tin</w:t>
      </w:r>
      <w:r w:rsidRPr="00375292">
        <w:rPr>
          <w:rFonts w:ascii="Times New Roman" w:hAnsi="Times New Roman" w:cs="Times New Roman"/>
          <w:color w:val="000000"/>
          <w:sz w:val="26"/>
          <w:szCs w:val="26"/>
        </w:rPr>
        <w:t xml:space="preserve">  </w:t>
      </w:r>
    </w:p>
    <w:p w14:paraId="4CEFC695" w14:textId="29F81321" w:rsidR="00E062E5" w:rsidRPr="00375292" w:rsidRDefault="00000000">
      <w:pPr>
        <w:tabs>
          <w:tab w:val="left" w:pos="9072"/>
        </w:tabs>
        <w:spacing w:line="360" w:lineRule="auto"/>
        <w:rPr>
          <w:rFonts w:ascii="Times New Roman" w:hAnsi="Times New Roman" w:cs="Times New Roman"/>
          <w:color w:val="000000"/>
          <w:sz w:val="26"/>
          <w:szCs w:val="26"/>
        </w:rPr>
      </w:pPr>
      <w:r w:rsidRPr="00375292">
        <w:rPr>
          <w:rFonts w:ascii="Times New Roman" w:hAnsi="Times New Roman" w:cs="Times New Roman"/>
          <w:color w:val="000000"/>
          <w:sz w:val="26"/>
          <w:szCs w:val="26"/>
        </w:rPr>
        <w:t>Điện thoại</w:t>
      </w:r>
      <w:r w:rsidR="00334261" w:rsidRPr="00375292">
        <w:rPr>
          <w:rFonts w:ascii="Times New Roman" w:hAnsi="Times New Roman" w:cs="Times New Roman"/>
          <w:color w:val="000000"/>
          <w:sz w:val="26"/>
          <w:szCs w:val="26"/>
        </w:rPr>
        <w:t xml:space="preserve"> di động:</w:t>
      </w:r>
      <w:r w:rsidR="00FF5BF2" w:rsidRPr="00375292">
        <w:rPr>
          <w:rFonts w:ascii="Times New Roman" w:hAnsi="Times New Roman" w:cs="Times New Roman"/>
          <w:color w:val="000000"/>
          <w:sz w:val="26"/>
          <w:szCs w:val="26"/>
        </w:rPr>
        <w:t xml:space="preserve">: </w:t>
      </w:r>
      <w:r w:rsidRPr="00375292">
        <w:rPr>
          <w:rFonts w:ascii="Times New Roman" w:hAnsi="Times New Roman" w:cs="Times New Roman"/>
          <w:sz w:val="26"/>
          <w:szCs w:val="26"/>
        </w:rPr>
        <w:t>0335281833</w:t>
      </w:r>
      <w:r w:rsidR="00FF5BF2" w:rsidRPr="00375292">
        <w:rPr>
          <w:rFonts w:ascii="Times New Roman" w:hAnsi="Times New Roman" w:cs="Times New Roman"/>
          <w:sz w:val="26"/>
          <w:szCs w:val="26"/>
        </w:rPr>
        <w:t xml:space="preserve">      </w:t>
      </w:r>
      <w:r w:rsidRPr="00375292">
        <w:rPr>
          <w:rFonts w:ascii="Times New Roman" w:hAnsi="Times New Roman" w:cs="Times New Roman"/>
          <w:color w:val="000000"/>
          <w:sz w:val="26"/>
          <w:szCs w:val="26"/>
        </w:rPr>
        <w:t xml:space="preserve"> E-mail: </w:t>
      </w:r>
      <w:r w:rsidRPr="00375292">
        <w:rPr>
          <w:rFonts w:ascii="Times New Roman" w:hAnsi="Times New Roman" w:cs="Times New Roman"/>
          <w:sz w:val="26"/>
          <w:szCs w:val="26"/>
        </w:rPr>
        <w:t>lequangvinh.work@gmail.com</w:t>
      </w:r>
      <w:r w:rsidR="00FF5BF2" w:rsidRPr="00375292">
        <w:rPr>
          <w:rFonts w:ascii="Times New Roman" w:hAnsi="Times New Roman" w:cs="Times New Roman"/>
          <w:color w:val="000000"/>
          <w:sz w:val="26"/>
          <w:szCs w:val="26"/>
        </w:rPr>
        <w:t>.</w:t>
      </w:r>
      <w:r w:rsidRPr="00375292">
        <w:rPr>
          <w:rFonts w:ascii="Times New Roman" w:hAnsi="Times New Roman" w:cs="Times New Roman"/>
          <w:color w:val="000000"/>
          <w:sz w:val="26"/>
          <w:szCs w:val="26"/>
        </w:rPr>
        <w:tab/>
      </w:r>
    </w:p>
    <w:p w14:paraId="25A21899" w14:textId="77777777" w:rsidR="00E062E5" w:rsidRPr="00375292" w:rsidRDefault="00000000">
      <w:pPr>
        <w:spacing w:line="360" w:lineRule="auto"/>
        <w:rPr>
          <w:rFonts w:ascii="Times New Roman" w:hAnsi="Times New Roman" w:cs="Times New Roman"/>
          <w:i/>
          <w:color w:val="000000"/>
          <w:sz w:val="26"/>
          <w:szCs w:val="26"/>
        </w:rPr>
      </w:pPr>
      <w:r w:rsidRPr="00375292">
        <w:rPr>
          <w:rFonts w:ascii="Times New Roman" w:hAnsi="Times New Roman" w:cs="Times New Roman"/>
          <w:b/>
          <w:color w:val="000000"/>
          <w:sz w:val="26"/>
          <w:szCs w:val="26"/>
        </w:rPr>
        <w:t>5. Các thành viên tham gia thực hiện đề tài</w:t>
      </w:r>
      <w:r w:rsidRPr="00375292">
        <w:rPr>
          <w:rFonts w:ascii="Times New Roman" w:hAnsi="Times New Roman" w:cs="Times New Roman"/>
          <w:i/>
          <w:color w:val="000000"/>
          <w:sz w:val="26"/>
          <w:szCs w:val="26"/>
        </w:rPr>
        <w:t>(cần ghi rõ nhiệm vụ của từng người, kể cả chủ nhiệm đề tài)</w:t>
      </w:r>
    </w:p>
    <w:tbl>
      <w:tblPr>
        <w:tblStyle w:val="Style12"/>
        <w:tblW w:w="92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2939"/>
        <w:gridCol w:w="1636"/>
        <w:gridCol w:w="3000"/>
        <w:gridCol w:w="1110"/>
      </w:tblGrid>
      <w:tr w:rsidR="00E062E5" w:rsidRPr="00375292" w14:paraId="14937C84" w14:textId="77777777">
        <w:trPr>
          <w:trHeight w:val="20"/>
        </w:trPr>
        <w:tc>
          <w:tcPr>
            <w:tcW w:w="540" w:type="dxa"/>
            <w:tcBorders>
              <w:bottom w:val="single" w:sz="4" w:space="0" w:color="000000"/>
            </w:tcBorders>
            <w:vAlign w:val="center"/>
          </w:tcPr>
          <w:p w14:paraId="56967096" w14:textId="77777777" w:rsidR="00E062E5" w:rsidRPr="00375292" w:rsidRDefault="00000000">
            <w:pPr>
              <w:spacing w:line="360" w:lineRule="auto"/>
              <w:ind w:right="-108" w:hanging="113"/>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STT</w:t>
            </w:r>
          </w:p>
        </w:tc>
        <w:tc>
          <w:tcPr>
            <w:tcW w:w="2939" w:type="dxa"/>
            <w:tcBorders>
              <w:bottom w:val="single" w:sz="4" w:space="0" w:color="000000"/>
            </w:tcBorders>
            <w:vAlign w:val="center"/>
          </w:tcPr>
          <w:p w14:paraId="6469FD83"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Họ và tên</w:t>
            </w:r>
          </w:p>
        </w:tc>
        <w:tc>
          <w:tcPr>
            <w:tcW w:w="1636" w:type="dxa"/>
            <w:tcBorders>
              <w:bottom w:val="single" w:sz="4" w:space="0" w:color="000000"/>
            </w:tcBorders>
            <w:vAlign w:val="center"/>
          </w:tcPr>
          <w:p w14:paraId="512F6E52"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Đơn vị (MSSV, lớp, CTĐT)</w:t>
            </w:r>
          </w:p>
        </w:tc>
        <w:tc>
          <w:tcPr>
            <w:tcW w:w="3000" w:type="dxa"/>
            <w:tcBorders>
              <w:bottom w:val="single" w:sz="4" w:space="0" w:color="000000"/>
            </w:tcBorders>
            <w:vAlign w:val="center"/>
          </w:tcPr>
          <w:p w14:paraId="23A81090" w14:textId="77777777" w:rsidR="00E062E5" w:rsidRPr="00375292" w:rsidRDefault="00000000">
            <w:pPr>
              <w:spacing w:line="360" w:lineRule="auto"/>
              <w:ind w:right="-138" w:hanging="79"/>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Nội dung nghiên cứu cụ thể được giao</w:t>
            </w:r>
          </w:p>
        </w:tc>
        <w:tc>
          <w:tcPr>
            <w:tcW w:w="1110" w:type="dxa"/>
            <w:tcBorders>
              <w:bottom w:val="single" w:sz="4" w:space="0" w:color="000000"/>
            </w:tcBorders>
            <w:vAlign w:val="center"/>
          </w:tcPr>
          <w:p w14:paraId="019036D0"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Chữ ký</w:t>
            </w:r>
          </w:p>
        </w:tc>
      </w:tr>
      <w:tr w:rsidR="00E062E5" w:rsidRPr="00375292" w14:paraId="4F8A6862" w14:textId="77777777">
        <w:trPr>
          <w:trHeight w:val="20"/>
        </w:trPr>
        <w:tc>
          <w:tcPr>
            <w:tcW w:w="540" w:type="dxa"/>
            <w:tcBorders>
              <w:bottom w:val="single" w:sz="4" w:space="0" w:color="000000"/>
            </w:tcBorders>
            <w:vAlign w:val="center"/>
          </w:tcPr>
          <w:p w14:paraId="791C9B35" w14:textId="77777777"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color w:val="000000"/>
                <w:sz w:val="26"/>
                <w:szCs w:val="26"/>
              </w:rPr>
              <w:t>1</w:t>
            </w:r>
          </w:p>
        </w:tc>
        <w:tc>
          <w:tcPr>
            <w:tcW w:w="2939" w:type="dxa"/>
            <w:tcBorders>
              <w:bottom w:val="single" w:sz="4" w:space="0" w:color="000000"/>
            </w:tcBorders>
            <w:vAlign w:val="center"/>
          </w:tcPr>
          <w:p w14:paraId="597B41FE" w14:textId="77777777"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sz w:val="26"/>
                <w:szCs w:val="26"/>
              </w:rPr>
              <w:t>Lê Quang Vinh</w:t>
            </w:r>
          </w:p>
        </w:tc>
        <w:tc>
          <w:tcPr>
            <w:tcW w:w="1636" w:type="dxa"/>
            <w:tcBorders>
              <w:bottom w:val="single" w:sz="4" w:space="0" w:color="000000"/>
            </w:tcBorders>
          </w:tcPr>
          <w:p w14:paraId="689F878F" w14:textId="77777777" w:rsidR="00E062E5" w:rsidRPr="00375292" w:rsidRDefault="00000000">
            <w:pPr>
              <w:tabs>
                <w:tab w:val="left" w:pos="9072"/>
              </w:tabs>
              <w:spacing w:line="360" w:lineRule="auto"/>
              <w:rPr>
                <w:rFonts w:ascii="Times New Roman" w:hAnsi="Times New Roman" w:cs="Times New Roman"/>
                <w:color w:val="000000"/>
                <w:sz w:val="26"/>
                <w:szCs w:val="26"/>
              </w:rPr>
            </w:pPr>
            <w:r w:rsidRPr="00375292">
              <w:rPr>
                <w:rFonts w:ascii="Times New Roman" w:hAnsi="Times New Roman" w:cs="Times New Roman"/>
                <w:sz w:val="26"/>
                <w:szCs w:val="26"/>
              </w:rPr>
              <w:t>3120411176, DCT120C3, CNTT(CLC)</w:t>
            </w:r>
          </w:p>
        </w:tc>
        <w:tc>
          <w:tcPr>
            <w:tcW w:w="3000" w:type="dxa"/>
            <w:tcBorders>
              <w:bottom w:val="single" w:sz="4" w:space="0" w:color="000000"/>
            </w:tcBorders>
          </w:tcPr>
          <w:p w14:paraId="4B20746E" w14:textId="77777777" w:rsidR="00E062E5" w:rsidRPr="00375292" w:rsidRDefault="00000000">
            <w:pPr>
              <w:spacing w:line="360" w:lineRule="auto"/>
              <w:rPr>
                <w:rFonts w:ascii="Times New Roman" w:hAnsi="Times New Roman" w:cs="Times New Roman"/>
                <w:color w:val="000000"/>
                <w:sz w:val="26"/>
                <w:szCs w:val="26"/>
              </w:rPr>
            </w:pPr>
            <w:r w:rsidRPr="00375292">
              <w:rPr>
                <w:rFonts w:ascii="Times New Roman" w:hAnsi="Times New Roman" w:cs="Times New Roman"/>
                <w:sz w:val="26"/>
                <w:szCs w:val="26"/>
              </w:rPr>
              <w:t xml:space="preserve">Tham gia xây dựng hệ thống Chatbot hỗ trợ khách hàng bằng AI, bao gồm các công việc: khảo sát và thu thập yêu cầu, </w:t>
            </w:r>
            <w:r w:rsidRPr="00375292">
              <w:rPr>
                <w:rFonts w:ascii="Times New Roman" w:hAnsi="Times New Roman" w:cs="Times New Roman"/>
                <w:sz w:val="26"/>
                <w:szCs w:val="26"/>
              </w:rPr>
              <w:lastRenderedPageBreak/>
              <w:t>xử lý và chuẩn bị dữ liệu huấn luyện, xây dựng và huấn luyện mô hình xử lý ngôn ngữ tự nhiên, phát triển giao diện kết nối người dùng, kiểm thử và đánh giá hệ thống. Tham gia viết báo cáo và trình bày kết quả nghiên cứu.</w:t>
            </w:r>
          </w:p>
        </w:tc>
        <w:tc>
          <w:tcPr>
            <w:tcW w:w="1110" w:type="dxa"/>
            <w:tcBorders>
              <w:bottom w:val="single" w:sz="4" w:space="0" w:color="000000"/>
            </w:tcBorders>
          </w:tcPr>
          <w:p w14:paraId="371F86FD" w14:textId="77777777" w:rsidR="00E062E5" w:rsidRPr="00375292" w:rsidRDefault="00E062E5">
            <w:pPr>
              <w:spacing w:line="360" w:lineRule="auto"/>
              <w:rPr>
                <w:rFonts w:ascii="Times New Roman" w:hAnsi="Times New Roman" w:cs="Times New Roman"/>
                <w:color w:val="000000"/>
                <w:sz w:val="26"/>
                <w:szCs w:val="26"/>
              </w:rPr>
            </w:pPr>
          </w:p>
        </w:tc>
      </w:tr>
      <w:tr w:rsidR="00E062E5" w:rsidRPr="00375292" w14:paraId="6C6250B0" w14:textId="77777777">
        <w:trPr>
          <w:trHeight w:val="20"/>
        </w:trPr>
        <w:tc>
          <w:tcPr>
            <w:tcW w:w="540" w:type="dxa"/>
            <w:tcBorders>
              <w:bottom w:val="single" w:sz="4" w:space="0" w:color="000000"/>
            </w:tcBorders>
            <w:vAlign w:val="center"/>
          </w:tcPr>
          <w:p w14:paraId="0BD35497" w14:textId="77777777"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color w:val="000000"/>
                <w:sz w:val="26"/>
                <w:szCs w:val="26"/>
              </w:rPr>
              <w:t>2</w:t>
            </w:r>
          </w:p>
        </w:tc>
        <w:tc>
          <w:tcPr>
            <w:tcW w:w="2939" w:type="dxa"/>
            <w:tcBorders>
              <w:bottom w:val="single" w:sz="4" w:space="0" w:color="000000"/>
            </w:tcBorders>
            <w:vAlign w:val="center"/>
          </w:tcPr>
          <w:p w14:paraId="4560E84A" w14:textId="77777777"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sz w:val="26"/>
                <w:szCs w:val="26"/>
              </w:rPr>
              <w:t>Vũ Thị Thanh Vân</w:t>
            </w:r>
          </w:p>
        </w:tc>
        <w:tc>
          <w:tcPr>
            <w:tcW w:w="1636" w:type="dxa"/>
            <w:tcBorders>
              <w:bottom w:val="single" w:sz="4" w:space="0" w:color="000000"/>
            </w:tcBorders>
          </w:tcPr>
          <w:p w14:paraId="31BC4B01" w14:textId="77777777" w:rsidR="00E062E5" w:rsidRPr="00375292" w:rsidRDefault="00000000">
            <w:pPr>
              <w:tabs>
                <w:tab w:val="left" w:pos="9072"/>
              </w:tabs>
              <w:spacing w:line="360" w:lineRule="auto"/>
              <w:rPr>
                <w:rFonts w:ascii="Times New Roman" w:hAnsi="Times New Roman" w:cs="Times New Roman"/>
                <w:color w:val="000000"/>
                <w:sz w:val="26"/>
                <w:szCs w:val="26"/>
              </w:rPr>
            </w:pPr>
            <w:r w:rsidRPr="00375292">
              <w:rPr>
                <w:rFonts w:ascii="Times New Roman" w:hAnsi="Times New Roman" w:cs="Times New Roman"/>
                <w:sz w:val="26"/>
                <w:szCs w:val="26"/>
              </w:rPr>
              <w:t>3120411173, DCT120C3, CNTT(CLC)</w:t>
            </w:r>
          </w:p>
        </w:tc>
        <w:tc>
          <w:tcPr>
            <w:tcW w:w="3000" w:type="dxa"/>
            <w:tcBorders>
              <w:bottom w:val="single" w:sz="4" w:space="0" w:color="000000"/>
            </w:tcBorders>
          </w:tcPr>
          <w:p w14:paraId="1F964353" w14:textId="77777777" w:rsidR="00E062E5" w:rsidRPr="00375292" w:rsidRDefault="00000000">
            <w:pPr>
              <w:spacing w:line="360" w:lineRule="auto"/>
              <w:rPr>
                <w:rFonts w:ascii="Times New Roman" w:hAnsi="Times New Roman" w:cs="Times New Roman"/>
                <w:color w:val="000000"/>
                <w:sz w:val="26"/>
                <w:szCs w:val="26"/>
              </w:rPr>
            </w:pPr>
            <w:r w:rsidRPr="00375292">
              <w:rPr>
                <w:rFonts w:ascii="Times New Roman" w:hAnsi="Times New Roman" w:cs="Times New Roman"/>
                <w:sz w:val="26"/>
                <w:szCs w:val="26"/>
              </w:rPr>
              <w:t>Tham gia xây dựng hệ thống Chatbot hỗ trợ khách hàng bằng AI, bao gồm các công việc: khảo sát và thu thập yêu cầu, xử lý và chuẩn bị dữ liệu huấn luyện, xây dựng và huấn luyện mô hình xử lý ngôn ngữ tự nhiên, phát triển giao diện kết nối người dùng, kiểm thử và đánh giá hệ thống. Tham gia viết báo cáo và trình bày kết quả nghiên cứu.</w:t>
            </w:r>
          </w:p>
        </w:tc>
        <w:tc>
          <w:tcPr>
            <w:tcW w:w="1110" w:type="dxa"/>
            <w:tcBorders>
              <w:bottom w:val="single" w:sz="4" w:space="0" w:color="000000"/>
            </w:tcBorders>
          </w:tcPr>
          <w:p w14:paraId="62A19873" w14:textId="77777777" w:rsidR="00E062E5" w:rsidRPr="00375292" w:rsidRDefault="00E062E5">
            <w:pPr>
              <w:spacing w:line="360" w:lineRule="auto"/>
              <w:rPr>
                <w:rFonts w:ascii="Times New Roman" w:hAnsi="Times New Roman" w:cs="Times New Roman"/>
                <w:color w:val="000000"/>
                <w:sz w:val="26"/>
                <w:szCs w:val="26"/>
              </w:rPr>
            </w:pPr>
          </w:p>
        </w:tc>
      </w:tr>
      <w:tr w:rsidR="00E062E5" w:rsidRPr="00375292" w14:paraId="18869A61" w14:textId="77777777">
        <w:trPr>
          <w:trHeight w:val="20"/>
        </w:trPr>
        <w:tc>
          <w:tcPr>
            <w:tcW w:w="540" w:type="dxa"/>
            <w:tcBorders>
              <w:bottom w:val="single" w:sz="4" w:space="0" w:color="000000"/>
            </w:tcBorders>
            <w:vAlign w:val="center"/>
          </w:tcPr>
          <w:p w14:paraId="12BE52C5" w14:textId="77777777"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color w:val="000000"/>
                <w:sz w:val="26"/>
                <w:szCs w:val="26"/>
              </w:rPr>
              <w:t>3</w:t>
            </w:r>
          </w:p>
        </w:tc>
        <w:tc>
          <w:tcPr>
            <w:tcW w:w="2939" w:type="dxa"/>
            <w:tcBorders>
              <w:bottom w:val="single" w:sz="4" w:space="0" w:color="000000"/>
            </w:tcBorders>
            <w:vAlign w:val="center"/>
          </w:tcPr>
          <w:p w14:paraId="2A7A1986" w14:textId="77777777"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sz w:val="26"/>
                <w:szCs w:val="26"/>
              </w:rPr>
              <w:t>Bùi Thanh Trung</w:t>
            </w:r>
          </w:p>
        </w:tc>
        <w:tc>
          <w:tcPr>
            <w:tcW w:w="1636" w:type="dxa"/>
            <w:tcBorders>
              <w:bottom w:val="single" w:sz="4" w:space="0" w:color="000000"/>
            </w:tcBorders>
          </w:tcPr>
          <w:p w14:paraId="2931E7DF" w14:textId="77777777" w:rsidR="00E062E5" w:rsidRPr="00375292" w:rsidRDefault="00000000">
            <w:pPr>
              <w:tabs>
                <w:tab w:val="left" w:pos="9072"/>
              </w:tabs>
              <w:spacing w:line="360" w:lineRule="auto"/>
              <w:rPr>
                <w:rFonts w:ascii="Times New Roman" w:hAnsi="Times New Roman" w:cs="Times New Roman"/>
                <w:color w:val="000000"/>
                <w:sz w:val="26"/>
                <w:szCs w:val="26"/>
              </w:rPr>
            </w:pPr>
            <w:r w:rsidRPr="00375292">
              <w:rPr>
                <w:rFonts w:ascii="Times New Roman" w:hAnsi="Times New Roman" w:cs="Times New Roman"/>
                <w:sz w:val="26"/>
                <w:szCs w:val="26"/>
              </w:rPr>
              <w:t>3120411164, DCT120C3, CNTT(CLC)</w:t>
            </w:r>
          </w:p>
        </w:tc>
        <w:tc>
          <w:tcPr>
            <w:tcW w:w="3000" w:type="dxa"/>
            <w:tcBorders>
              <w:bottom w:val="single" w:sz="4" w:space="0" w:color="000000"/>
            </w:tcBorders>
          </w:tcPr>
          <w:p w14:paraId="7A9926B5" w14:textId="77777777" w:rsidR="00E062E5" w:rsidRPr="00375292" w:rsidRDefault="00000000">
            <w:pPr>
              <w:spacing w:line="360" w:lineRule="auto"/>
              <w:rPr>
                <w:rFonts w:ascii="Times New Roman" w:hAnsi="Times New Roman" w:cs="Times New Roman"/>
                <w:color w:val="000000"/>
                <w:sz w:val="26"/>
                <w:szCs w:val="26"/>
              </w:rPr>
            </w:pPr>
            <w:r w:rsidRPr="00375292">
              <w:rPr>
                <w:rFonts w:ascii="Times New Roman" w:hAnsi="Times New Roman" w:cs="Times New Roman"/>
                <w:sz w:val="26"/>
                <w:szCs w:val="26"/>
              </w:rPr>
              <w:t xml:space="preserve">Tham gia xây dựng hệ thống Chatbot hỗ trợ khách hàng bằng AI, bao gồm các công việc: khảo sát và thu thập yêu cầu, xử lý và chuẩn bị dữ liệu huấn luyện, xây dựng và huấn luyện mô hình xử lý ngôn ngữ tự nhiên, phát triển giao diện kết nối người dùng, kiểm thử và </w:t>
            </w:r>
            <w:r w:rsidRPr="00375292">
              <w:rPr>
                <w:rFonts w:ascii="Times New Roman" w:hAnsi="Times New Roman" w:cs="Times New Roman"/>
                <w:sz w:val="26"/>
                <w:szCs w:val="26"/>
              </w:rPr>
              <w:lastRenderedPageBreak/>
              <w:t>đánh giá hệ thống. Tham gia viết báo cáo và trình bày kết quả nghiên cứu.</w:t>
            </w:r>
          </w:p>
        </w:tc>
        <w:tc>
          <w:tcPr>
            <w:tcW w:w="1110" w:type="dxa"/>
            <w:tcBorders>
              <w:bottom w:val="single" w:sz="4" w:space="0" w:color="000000"/>
            </w:tcBorders>
          </w:tcPr>
          <w:p w14:paraId="606EDFA5" w14:textId="77777777" w:rsidR="00E062E5" w:rsidRPr="00375292" w:rsidRDefault="00E062E5">
            <w:pPr>
              <w:spacing w:line="360" w:lineRule="auto"/>
              <w:rPr>
                <w:rFonts w:ascii="Times New Roman" w:hAnsi="Times New Roman" w:cs="Times New Roman"/>
                <w:color w:val="000000"/>
                <w:sz w:val="26"/>
                <w:szCs w:val="26"/>
              </w:rPr>
            </w:pPr>
          </w:p>
        </w:tc>
      </w:tr>
      <w:tr w:rsidR="00E062E5" w:rsidRPr="00375292" w14:paraId="38929965" w14:textId="77777777">
        <w:trPr>
          <w:trHeight w:val="20"/>
        </w:trPr>
        <w:tc>
          <w:tcPr>
            <w:tcW w:w="540" w:type="dxa"/>
            <w:tcBorders>
              <w:bottom w:val="single" w:sz="4" w:space="0" w:color="000000"/>
            </w:tcBorders>
            <w:vAlign w:val="center"/>
          </w:tcPr>
          <w:p w14:paraId="7EDD421E" w14:textId="77777777" w:rsidR="00E062E5" w:rsidRPr="00375292" w:rsidRDefault="00000000">
            <w:pPr>
              <w:spacing w:line="360" w:lineRule="auto"/>
              <w:ind w:left="502" w:hanging="502"/>
              <w:jc w:val="center"/>
              <w:rPr>
                <w:rFonts w:ascii="Times New Roman" w:hAnsi="Times New Roman" w:cs="Times New Roman"/>
                <w:color w:val="000000"/>
                <w:sz w:val="26"/>
                <w:szCs w:val="26"/>
              </w:rPr>
            </w:pPr>
            <w:r w:rsidRPr="00375292">
              <w:rPr>
                <w:rFonts w:ascii="Times New Roman" w:hAnsi="Times New Roman" w:cs="Times New Roman"/>
                <w:color w:val="000000"/>
                <w:sz w:val="26"/>
                <w:szCs w:val="26"/>
              </w:rPr>
              <w:t>4</w:t>
            </w:r>
          </w:p>
        </w:tc>
        <w:tc>
          <w:tcPr>
            <w:tcW w:w="2939" w:type="dxa"/>
            <w:tcBorders>
              <w:bottom w:val="single" w:sz="4" w:space="0" w:color="000000"/>
            </w:tcBorders>
            <w:vAlign w:val="center"/>
          </w:tcPr>
          <w:p w14:paraId="093E72A9" w14:textId="2781D2A2"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sz w:val="26"/>
                <w:szCs w:val="26"/>
              </w:rPr>
              <w:t>Biện Hu</w:t>
            </w:r>
            <w:r w:rsidR="003B59E1" w:rsidRPr="00375292">
              <w:rPr>
                <w:rFonts w:ascii="Times New Roman" w:hAnsi="Times New Roman" w:cs="Times New Roman"/>
                <w:sz w:val="26"/>
                <w:szCs w:val="26"/>
              </w:rPr>
              <w:t>a</w:t>
            </w:r>
            <w:r w:rsidRPr="00375292">
              <w:rPr>
                <w:rFonts w:ascii="Times New Roman" w:hAnsi="Times New Roman" w:cs="Times New Roman"/>
                <w:sz w:val="26"/>
                <w:szCs w:val="26"/>
              </w:rPr>
              <w:t>ng Kim Thành</w:t>
            </w:r>
          </w:p>
        </w:tc>
        <w:tc>
          <w:tcPr>
            <w:tcW w:w="1636" w:type="dxa"/>
            <w:tcBorders>
              <w:bottom w:val="single" w:sz="4" w:space="0" w:color="000000"/>
            </w:tcBorders>
          </w:tcPr>
          <w:p w14:paraId="3BC17751" w14:textId="77777777" w:rsidR="00E062E5" w:rsidRPr="00375292" w:rsidRDefault="00000000">
            <w:pPr>
              <w:spacing w:line="360" w:lineRule="auto"/>
              <w:rPr>
                <w:rFonts w:ascii="Times New Roman" w:hAnsi="Times New Roman" w:cs="Times New Roman"/>
                <w:color w:val="000000"/>
                <w:sz w:val="26"/>
                <w:szCs w:val="26"/>
              </w:rPr>
            </w:pPr>
            <w:r w:rsidRPr="00375292">
              <w:rPr>
                <w:rFonts w:ascii="Times New Roman" w:hAnsi="Times New Roman" w:cs="Times New Roman"/>
                <w:sz w:val="26"/>
                <w:szCs w:val="26"/>
              </w:rPr>
              <w:t>3120411141, DCT120C3, CNTT(CLC)</w:t>
            </w:r>
          </w:p>
        </w:tc>
        <w:tc>
          <w:tcPr>
            <w:tcW w:w="3000" w:type="dxa"/>
            <w:tcBorders>
              <w:bottom w:val="single" w:sz="4" w:space="0" w:color="000000"/>
            </w:tcBorders>
          </w:tcPr>
          <w:p w14:paraId="080B2191" w14:textId="77777777" w:rsidR="00E062E5" w:rsidRPr="00375292" w:rsidRDefault="00000000">
            <w:pPr>
              <w:spacing w:line="360" w:lineRule="auto"/>
              <w:rPr>
                <w:rFonts w:ascii="Times New Roman" w:hAnsi="Times New Roman" w:cs="Times New Roman"/>
                <w:color w:val="000000"/>
                <w:sz w:val="26"/>
                <w:szCs w:val="26"/>
              </w:rPr>
            </w:pPr>
            <w:r w:rsidRPr="00375292">
              <w:rPr>
                <w:rFonts w:ascii="Times New Roman" w:hAnsi="Times New Roman" w:cs="Times New Roman"/>
                <w:sz w:val="26"/>
                <w:szCs w:val="26"/>
              </w:rPr>
              <w:t>Tham gia xây dựng hệ thống Chatbot hỗ trợ khách hàng bằng AI, bao gồm các công việc: khảo sát và thu thập yêu cầu, xử lý và chuẩn bị dữ liệu huấn luyện, xây dựng và huấn luyện mô hình xử lý ngôn ngữ tự nhiên, phát triển giao diện kết nối người dùng, kiểm thử và đánh giá hệ thống. Tham gia viết báo cáo và trình bày kết quả nghiên cứu.</w:t>
            </w:r>
          </w:p>
        </w:tc>
        <w:tc>
          <w:tcPr>
            <w:tcW w:w="1110" w:type="dxa"/>
            <w:tcBorders>
              <w:bottom w:val="single" w:sz="4" w:space="0" w:color="000000"/>
            </w:tcBorders>
          </w:tcPr>
          <w:p w14:paraId="2E136190" w14:textId="77777777" w:rsidR="00E062E5" w:rsidRPr="00375292" w:rsidRDefault="00E062E5">
            <w:pPr>
              <w:spacing w:line="360" w:lineRule="auto"/>
              <w:rPr>
                <w:rFonts w:ascii="Times New Roman" w:hAnsi="Times New Roman" w:cs="Times New Roman"/>
                <w:color w:val="000000"/>
                <w:sz w:val="26"/>
                <w:szCs w:val="26"/>
              </w:rPr>
            </w:pPr>
          </w:p>
        </w:tc>
      </w:tr>
      <w:tr w:rsidR="00E062E5" w:rsidRPr="00375292" w14:paraId="6A428A72" w14:textId="77777777">
        <w:trPr>
          <w:trHeight w:val="20"/>
        </w:trPr>
        <w:tc>
          <w:tcPr>
            <w:tcW w:w="540" w:type="dxa"/>
            <w:tcBorders>
              <w:bottom w:val="single" w:sz="4" w:space="0" w:color="000000"/>
            </w:tcBorders>
            <w:vAlign w:val="center"/>
          </w:tcPr>
          <w:p w14:paraId="6B13877D" w14:textId="77777777" w:rsidR="00E062E5" w:rsidRPr="00375292" w:rsidRDefault="00000000">
            <w:pPr>
              <w:spacing w:line="360" w:lineRule="auto"/>
              <w:ind w:left="502" w:hanging="502"/>
              <w:jc w:val="center"/>
              <w:rPr>
                <w:rFonts w:ascii="Times New Roman" w:hAnsi="Times New Roman" w:cs="Times New Roman"/>
                <w:color w:val="000000"/>
                <w:sz w:val="26"/>
                <w:szCs w:val="26"/>
              </w:rPr>
            </w:pPr>
            <w:r w:rsidRPr="00375292">
              <w:rPr>
                <w:rFonts w:ascii="Times New Roman" w:hAnsi="Times New Roman" w:cs="Times New Roman"/>
                <w:color w:val="000000"/>
                <w:sz w:val="26"/>
                <w:szCs w:val="26"/>
              </w:rPr>
              <w:t>5</w:t>
            </w:r>
          </w:p>
        </w:tc>
        <w:tc>
          <w:tcPr>
            <w:tcW w:w="2939" w:type="dxa"/>
            <w:tcBorders>
              <w:bottom w:val="single" w:sz="4" w:space="0" w:color="000000"/>
            </w:tcBorders>
            <w:vAlign w:val="center"/>
          </w:tcPr>
          <w:p w14:paraId="6741B168" w14:textId="77777777"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sz w:val="26"/>
                <w:szCs w:val="26"/>
              </w:rPr>
              <w:t>Phạm Hoàng Lam Trường</w:t>
            </w:r>
          </w:p>
        </w:tc>
        <w:tc>
          <w:tcPr>
            <w:tcW w:w="1636" w:type="dxa"/>
            <w:tcBorders>
              <w:bottom w:val="single" w:sz="4" w:space="0" w:color="000000"/>
            </w:tcBorders>
          </w:tcPr>
          <w:p w14:paraId="5E3FCB4E" w14:textId="77777777" w:rsidR="00E062E5" w:rsidRPr="00375292" w:rsidRDefault="00000000">
            <w:pPr>
              <w:spacing w:line="360" w:lineRule="auto"/>
              <w:rPr>
                <w:rFonts w:ascii="Times New Roman" w:hAnsi="Times New Roman" w:cs="Times New Roman"/>
                <w:color w:val="000000"/>
                <w:sz w:val="26"/>
                <w:szCs w:val="26"/>
              </w:rPr>
            </w:pPr>
            <w:r w:rsidRPr="00375292">
              <w:rPr>
                <w:rFonts w:ascii="Times New Roman" w:hAnsi="Times New Roman" w:cs="Times New Roman"/>
                <w:sz w:val="26"/>
                <w:szCs w:val="26"/>
              </w:rPr>
              <w:t>3121411218, DCT121C1, CNTT(CLC)</w:t>
            </w:r>
          </w:p>
        </w:tc>
        <w:tc>
          <w:tcPr>
            <w:tcW w:w="3000" w:type="dxa"/>
            <w:tcBorders>
              <w:bottom w:val="single" w:sz="4" w:space="0" w:color="000000"/>
            </w:tcBorders>
          </w:tcPr>
          <w:p w14:paraId="50675816" w14:textId="77777777" w:rsidR="00E062E5" w:rsidRPr="00375292" w:rsidRDefault="00000000">
            <w:pPr>
              <w:spacing w:line="360" w:lineRule="auto"/>
              <w:rPr>
                <w:rFonts w:ascii="Times New Roman" w:hAnsi="Times New Roman" w:cs="Times New Roman"/>
                <w:color w:val="000000"/>
                <w:sz w:val="26"/>
                <w:szCs w:val="26"/>
              </w:rPr>
            </w:pPr>
            <w:r w:rsidRPr="00375292">
              <w:rPr>
                <w:rFonts w:ascii="Times New Roman" w:hAnsi="Times New Roman" w:cs="Times New Roman"/>
                <w:sz w:val="26"/>
                <w:szCs w:val="26"/>
              </w:rPr>
              <w:t>Tham gia xây dựng hệ thống Chatbot hỗ trợ khách hàng bằng AI, bao gồm các công việc: khảo sát và thu thập yêu cầu, xử lý và chuẩn bị dữ liệu huấn luyện, xây dựng và huấn luyện mô hình xử lý ngôn ngữ tự nhiên, phát triển giao diện kết nối người dùng, kiểm thử và đánh giá hệ thống. Tham gia viết báo cáo và trình bày kết quả nghiên cứu.</w:t>
            </w:r>
          </w:p>
        </w:tc>
        <w:tc>
          <w:tcPr>
            <w:tcW w:w="1110" w:type="dxa"/>
            <w:tcBorders>
              <w:bottom w:val="single" w:sz="4" w:space="0" w:color="000000"/>
            </w:tcBorders>
          </w:tcPr>
          <w:p w14:paraId="27AB1B49" w14:textId="77777777" w:rsidR="00E062E5" w:rsidRPr="00375292" w:rsidRDefault="00E062E5">
            <w:pPr>
              <w:spacing w:line="360" w:lineRule="auto"/>
              <w:rPr>
                <w:rFonts w:ascii="Times New Roman" w:hAnsi="Times New Roman" w:cs="Times New Roman"/>
                <w:color w:val="000000"/>
                <w:sz w:val="26"/>
                <w:szCs w:val="26"/>
              </w:rPr>
            </w:pPr>
          </w:p>
        </w:tc>
      </w:tr>
    </w:tbl>
    <w:p w14:paraId="15C629D5" w14:textId="77777777" w:rsidR="00E062E5" w:rsidRPr="00375292" w:rsidRDefault="00000000">
      <w:pPr>
        <w:pStyle w:val="Heading1"/>
        <w:spacing w:line="360" w:lineRule="auto"/>
        <w:jc w:val="both"/>
        <w:rPr>
          <w:rFonts w:ascii="Times New Roman" w:eastAsia="Times New Roman" w:hAnsi="Times New Roman" w:cs="Times New Roman"/>
          <w:b/>
          <w:color w:val="000000"/>
          <w:sz w:val="26"/>
          <w:szCs w:val="26"/>
        </w:rPr>
      </w:pPr>
      <w:r w:rsidRPr="00375292">
        <w:rPr>
          <w:rFonts w:ascii="Times New Roman" w:eastAsia="Times New Roman" w:hAnsi="Times New Roman" w:cs="Times New Roman"/>
          <w:b/>
          <w:color w:val="000000"/>
          <w:sz w:val="26"/>
          <w:szCs w:val="26"/>
        </w:rPr>
        <w:lastRenderedPageBreak/>
        <w:t>6. Mô tả năng lực nghiên cứu chủ nhiệm và các thành viên</w:t>
      </w:r>
    </w:p>
    <w:p w14:paraId="6E3F91DD" w14:textId="77777777" w:rsidR="00E062E5" w:rsidRPr="00375292" w:rsidRDefault="00000000">
      <w:pPr>
        <w:tabs>
          <w:tab w:val="left" w:pos="9072"/>
        </w:tabs>
        <w:spacing w:line="360" w:lineRule="auto"/>
        <w:ind w:left="720"/>
        <w:rPr>
          <w:rFonts w:ascii="Times New Roman" w:hAnsi="Times New Roman" w:cs="Times New Roman"/>
          <w:sz w:val="26"/>
          <w:szCs w:val="26"/>
        </w:rPr>
      </w:pPr>
      <w:r w:rsidRPr="00375292">
        <w:rPr>
          <w:rFonts w:ascii="Times New Roman" w:hAnsi="Times New Roman" w:cs="Times New Roman"/>
          <w:b/>
          <w:sz w:val="26"/>
          <w:szCs w:val="26"/>
        </w:rPr>
        <w:t>Lê Quang Vinh (Chủ nhiệm đề tài)</w:t>
      </w:r>
      <w:r w:rsidRPr="00375292">
        <w:rPr>
          <w:rFonts w:ascii="Times New Roman" w:hAnsi="Times New Roman" w:cs="Times New Roman"/>
          <w:sz w:val="26"/>
          <w:szCs w:val="26"/>
        </w:rPr>
        <w:t>: Có kiến thức vững chắc về học máy và khai phá dữ liệu, đặc biệt trong các bài toán xử lý dữ liệu và nhận dạng. Đã tham gia thực hiện nhiều đồ án môn học liên quan đến phân tích dữ liệu và phát triển hệ thống web. Thành thạo ngôn ngữ Python và các thư viện phổ biến như Pandas, NumPy và OpenCV.</w:t>
      </w:r>
      <w:r w:rsidRPr="00375292">
        <w:rPr>
          <w:rFonts w:ascii="Times New Roman" w:hAnsi="Times New Roman" w:cs="Times New Roman"/>
          <w:sz w:val="26"/>
          <w:szCs w:val="26"/>
        </w:rPr>
        <w:br/>
      </w:r>
      <w:r w:rsidRPr="00375292">
        <w:rPr>
          <w:rFonts w:ascii="Times New Roman" w:hAnsi="Times New Roman" w:cs="Times New Roman"/>
          <w:b/>
          <w:sz w:val="26"/>
          <w:szCs w:val="26"/>
        </w:rPr>
        <w:t>Vũ Thị Thanh Vân</w:t>
      </w:r>
      <w:r w:rsidRPr="00375292">
        <w:rPr>
          <w:rFonts w:ascii="Times New Roman" w:hAnsi="Times New Roman" w:cs="Times New Roman"/>
          <w:sz w:val="26"/>
          <w:szCs w:val="26"/>
        </w:rPr>
        <w:t>: Có nền tảng tốt về trí tuệ nhân tạo và khai thác dữ liệu. Từng tham gia các dự án học tập xử lý dữ liệu thực tế, tiền xử lý dữ liệu hình ảnh. Có kinh nghiệm lập trình với Python và sử dụng thư viện Pandas trong các ứng dụng phân tích.</w:t>
      </w:r>
      <w:r w:rsidRPr="00375292">
        <w:rPr>
          <w:rFonts w:ascii="Times New Roman" w:hAnsi="Times New Roman" w:cs="Times New Roman"/>
          <w:sz w:val="26"/>
          <w:szCs w:val="26"/>
        </w:rPr>
        <w:br/>
      </w:r>
      <w:r w:rsidRPr="00375292">
        <w:rPr>
          <w:rFonts w:ascii="Times New Roman" w:hAnsi="Times New Roman" w:cs="Times New Roman"/>
          <w:b/>
          <w:sz w:val="26"/>
          <w:szCs w:val="26"/>
        </w:rPr>
        <w:t>Bùi Thanh Trung</w:t>
      </w:r>
      <w:r w:rsidRPr="00375292">
        <w:rPr>
          <w:rFonts w:ascii="Times New Roman" w:hAnsi="Times New Roman" w:cs="Times New Roman"/>
          <w:sz w:val="26"/>
          <w:szCs w:val="26"/>
        </w:rPr>
        <w:t>: Nắm vững kiến thức cơ bản về học sâu và khai phá dữ liệu. Có kinh nghiệm làm việc với mô hình học máy trên tập dữ liệu thực tế và từng xây dựng các ứng dụng web kết nối dữ liệu. Thành thạo Python và các thư viện xử lý dữ liệu như Pandas và Scikit-learn.</w:t>
      </w:r>
      <w:r w:rsidRPr="00375292">
        <w:rPr>
          <w:rFonts w:ascii="Times New Roman" w:hAnsi="Times New Roman" w:cs="Times New Roman"/>
          <w:sz w:val="26"/>
          <w:szCs w:val="26"/>
        </w:rPr>
        <w:br/>
      </w:r>
      <w:r w:rsidRPr="00375292">
        <w:rPr>
          <w:rFonts w:ascii="Times New Roman" w:hAnsi="Times New Roman" w:cs="Times New Roman"/>
          <w:b/>
          <w:sz w:val="26"/>
          <w:szCs w:val="26"/>
        </w:rPr>
        <w:t>Biện Huâng Kim Thành</w:t>
      </w:r>
      <w:r w:rsidRPr="00375292">
        <w:rPr>
          <w:rFonts w:ascii="Times New Roman" w:hAnsi="Times New Roman" w:cs="Times New Roman"/>
          <w:sz w:val="26"/>
          <w:szCs w:val="26"/>
        </w:rPr>
        <w:t>: Có khả năng lập trình tốt với Python, hiểu biết về các mô hình học máy, đặc biệt trong xử lý ảnh và nhận dạng. Đã tham gia một số đồ án liên quan đến thị giác máy tính và ứng dụng AI trong bài toán thực tiễn.</w:t>
      </w:r>
      <w:r w:rsidRPr="00375292">
        <w:rPr>
          <w:rFonts w:ascii="Times New Roman" w:hAnsi="Times New Roman" w:cs="Times New Roman"/>
          <w:sz w:val="26"/>
          <w:szCs w:val="26"/>
        </w:rPr>
        <w:br/>
      </w:r>
      <w:r w:rsidRPr="00375292">
        <w:rPr>
          <w:rFonts w:ascii="Times New Roman" w:hAnsi="Times New Roman" w:cs="Times New Roman"/>
          <w:b/>
          <w:sz w:val="26"/>
          <w:szCs w:val="26"/>
        </w:rPr>
        <w:t>Phạm Hoàng Lam Trường</w:t>
      </w:r>
      <w:r w:rsidRPr="00375292">
        <w:rPr>
          <w:rFonts w:ascii="Times New Roman" w:hAnsi="Times New Roman" w:cs="Times New Roman"/>
          <w:sz w:val="26"/>
          <w:szCs w:val="26"/>
        </w:rPr>
        <w:t>: Có kỹ năng lập trình tốt và kinh nghiệm làm việc với dữ liệu hình ảnh. Đã thực hiện các đồ án môn học ứng dụng học sâu vào phân tích dữ liệu và phát triển giao diện hệ thống. Sử dụng thành thạo Python, Pandas và các công cụ hỗ trợ xây dựng ứng dụng minh họa như Flask hoặc Streamlit.</w:t>
      </w:r>
    </w:p>
    <w:p w14:paraId="17CBC20D" w14:textId="77777777" w:rsidR="00E062E5" w:rsidRPr="00375292" w:rsidRDefault="00000000">
      <w:pPr>
        <w:tabs>
          <w:tab w:val="left" w:pos="9072"/>
        </w:tabs>
        <w:spacing w:line="360" w:lineRule="auto"/>
        <w:rPr>
          <w:rFonts w:ascii="Times New Roman" w:eastAsia="Times New Roman" w:hAnsi="Times New Roman" w:cs="Times New Roman"/>
          <w:b/>
          <w:color w:val="000000"/>
          <w:sz w:val="26"/>
          <w:szCs w:val="26"/>
        </w:rPr>
      </w:pPr>
      <w:r w:rsidRPr="00375292">
        <w:rPr>
          <w:rFonts w:ascii="Times New Roman" w:eastAsia="Times New Roman" w:hAnsi="Times New Roman" w:cs="Times New Roman"/>
          <w:b/>
          <w:color w:val="000000"/>
          <w:sz w:val="26"/>
          <w:szCs w:val="26"/>
        </w:rPr>
        <w:t>7. Cán bộ hướng dẫn sinh viên thực hiện đề tài</w:t>
      </w:r>
    </w:p>
    <w:tbl>
      <w:tblPr>
        <w:tblStyle w:val="Style13"/>
        <w:tblW w:w="92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8"/>
        <w:gridCol w:w="2409"/>
        <w:gridCol w:w="2694"/>
        <w:gridCol w:w="1417"/>
      </w:tblGrid>
      <w:tr w:rsidR="00E062E5" w:rsidRPr="00375292" w14:paraId="7EBBECC0" w14:textId="77777777">
        <w:trPr>
          <w:trHeight w:val="70"/>
        </w:trPr>
        <w:tc>
          <w:tcPr>
            <w:tcW w:w="2689" w:type="dxa"/>
            <w:tcBorders>
              <w:bottom w:val="single" w:sz="4" w:space="0" w:color="000000"/>
            </w:tcBorders>
            <w:vAlign w:val="center"/>
          </w:tcPr>
          <w:p w14:paraId="7EE01C73"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Họ và tên</w:t>
            </w:r>
          </w:p>
        </w:tc>
        <w:tc>
          <w:tcPr>
            <w:tcW w:w="2409" w:type="dxa"/>
            <w:tcBorders>
              <w:bottom w:val="single" w:sz="4" w:space="0" w:color="000000"/>
            </w:tcBorders>
          </w:tcPr>
          <w:p w14:paraId="76B05CAA"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sz w:val="26"/>
                <w:szCs w:val="26"/>
              </w:rPr>
              <w:t>S</w:t>
            </w:r>
            <w:r w:rsidRPr="00375292">
              <w:rPr>
                <w:rFonts w:ascii="Times New Roman" w:hAnsi="Times New Roman" w:cs="Times New Roman"/>
                <w:b/>
                <w:color w:val="000000"/>
                <w:sz w:val="26"/>
                <w:szCs w:val="26"/>
              </w:rPr>
              <w:t>ố ĐTDĐ</w:t>
            </w:r>
          </w:p>
        </w:tc>
        <w:tc>
          <w:tcPr>
            <w:tcW w:w="2694" w:type="dxa"/>
            <w:tcBorders>
              <w:bottom w:val="single" w:sz="4" w:space="0" w:color="000000"/>
            </w:tcBorders>
            <w:vAlign w:val="center"/>
          </w:tcPr>
          <w:p w14:paraId="66DFCD62"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Khoa</w:t>
            </w:r>
          </w:p>
        </w:tc>
        <w:tc>
          <w:tcPr>
            <w:tcW w:w="1417" w:type="dxa"/>
            <w:tcBorders>
              <w:bottom w:val="single" w:sz="4" w:space="0" w:color="000000"/>
            </w:tcBorders>
            <w:vAlign w:val="center"/>
          </w:tcPr>
          <w:p w14:paraId="32D70A89"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Chữ ký</w:t>
            </w:r>
          </w:p>
        </w:tc>
      </w:tr>
      <w:tr w:rsidR="00E062E5" w:rsidRPr="00375292" w14:paraId="159081AB" w14:textId="77777777">
        <w:trPr>
          <w:trHeight w:val="20"/>
        </w:trPr>
        <w:tc>
          <w:tcPr>
            <w:tcW w:w="2689" w:type="dxa"/>
            <w:tcBorders>
              <w:bottom w:val="single" w:sz="4" w:space="0" w:color="000000"/>
            </w:tcBorders>
          </w:tcPr>
          <w:p w14:paraId="682A95A7" w14:textId="77777777" w:rsidR="004F0E69" w:rsidRPr="00375292" w:rsidRDefault="00000000">
            <w:pPr>
              <w:spacing w:line="360" w:lineRule="auto"/>
              <w:jc w:val="center"/>
              <w:rPr>
                <w:rFonts w:ascii="Times New Roman" w:hAnsi="Times New Roman" w:cs="Times New Roman"/>
                <w:sz w:val="26"/>
                <w:szCs w:val="26"/>
              </w:rPr>
            </w:pPr>
            <w:r w:rsidRPr="00375292">
              <w:rPr>
                <w:rFonts w:ascii="Times New Roman" w:hAnsi="Times New Roman" w:cs="Times New Roman"/>
                <w:sz w:val="26"/>
                <w:szCs w:val="26"/>
              </w:rPr>
              <w:t xml:space="preserve">Ths. Nguyễn Thị </w:t>
            </w:r>
          </w:p>
          <w:p w14:paraId="0A7690CB" w14:textId="446EC28E" w:rsidR="00E062E5" w:rsidRPr="00375292" w:rsidRDefault="00000000">
            <w:pPr>
              <w:spacing w:line="360" w:lineRule="auto"/>
              <w:jc w:val="center"/>
              <w:rPr>
                <w:rFonts w:ascii="Times New Roman" w:hAnsi="Times New Roman" w:cs="Times New Roman"/>
                <w:sz w:val="26"/>
                <w:szCs w:val="26"/>
              </w:rPr>
            </w:pPr>
            <w:r w:rsidRPr="00375292">
              <w:rPr>
                <w:rFonts w:ascii="Times New Roman" w:hAnsi="Times New Roman" w:cs="Times New Roman"/>
                <w:sz w:val="26"/>
                <w:szCs w:val="26"/>
              </w:rPr>
              <w:t>Hồng Anh</w:t>
            </w:r>
          </w:p>
        </w:tc>
        <w:tc>
          <w:tcPr>
            <w:tcW w:w="2409" w:type="dxa"/>
            <w:tcBorders>
              <w:bottom w:val="single" w:sz="4" w:space="0" w:color="000000"/>
            </w:tcBorders>
          </w:tcPr>
          <w:p w14:paraId="019D65C9" w14:textId="63AED002" w:rsidR="00E062E5" w:rsidRPr="00375292" w:rsidRDefault="004F0E69">
            <w:pPr>
              <w:spacing w:line="360" w:lineRule="auto"/>
              <w:jc w:val="center"/>
              <w:rPr>
                <w:rFonts w:ascii="Times New Roman" w:hAnsi="Times New Roman" w:cs="Times New Roman"/>
                <w:color w:val="000000"/>
                <w:sz w:val="26"/>
                <w:szCs w:val="26"/>
              </w:rPr>
            </w:pPr>
            <w:r w:rsidRPr="00375292">
              <w:rPr>
                <w:rFonts w:ascii="Times New Roman" w:hAnsi="Times New Roman" w:cs="Times New Roman"/>
                <w:color w:val="000000"/>
                <w:sz w:val="26"/>
                <w:szCs w:val="26"/>
              </w:rPr>
              <w:t>0904025868</w:t>
            </w:r>
          </w:p>
        </w:tc>
        <w:tc>
          <w:tcPr>
            <w:tcW w:w="2694" w:type="dxa"/>
            <w:tcBorders>
              <w:bottom w:val="single" w:sz="4" w:space="0" w:color="000000"/>
            </w:tcBorders>
          </w:tcPr>
          <w:p w14:paraId="0E567FAD" w14:textId="77777777"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sz w:val="26"/>
                <w:szCs w:val="26"/>
              </w:rPr>
              <w:t>Công nghệ thông tin</w:t>
            </w:r>
          </w:p>
        </w:tc>
        <w:tc>
          <w:tcPr>
            <w:tcW w:w="1417" w:type="dxa"/>
            <w:tcBorders>
              <w:bottom w:val="single" w:sz="4" w:space="0" w:color="000000"/>
            </w:tcBorders>
          </w:tcPr>
          <w:p w14:paraId="276CD768" w14:textId="77777777" w:rsidR="00E062E5" w:rsidRPr="00375292" w:rsidRDefault="00E062E5">
            <w:pPr>
              <w:spacing w:line="360" w:lineRule="auto"/>
              <w:rPr>
                <w:rFonts w:ascii="Times New Roman" w:hAnsi="Times New Roman" w:cs="Times New Roman"/>
                <w:color w:val="000000"/>
                <w:sz w:val="26"/>
                <w:szCs w:val="26"/>
              </w:rPr>
            </w:pPr>
          </w:p>
        </w:tc>
      </w:tr>
    </w:tbl>
    <w:p w14:paraId="63CB46E3" w14:textId="77777777" w:rsidR="00E062E5" w:rsidRPr="00375292" w:rsidRDefault="00000000">
      <w:pPr>
        <w:pStyle w:val="Heading1"/>
        <w:spacing w:line="360" w:lineRule="auto"/>
        <w:jc w:val="both"/>
        <w:rPr>
          <w:rFonts w:ascii="Times New Roman" w:eastAsia="Times New Roman" w:hAnsi="Times New Roman" w:cs="Times New Roman"/>
          <w:b/>
          <w:color w:val="000000"/>
          <w:sz w:val="26"/>
          <w:szCs w:val="26"/>
        </w:rPr>
      </w:pPr>
      <w:r w:rsidRPr="00375292">
        <w:rPr>
          <w:rFonts w:ascii="Times New Roman" w:eastAsia="Times New Roman" w:hAnsi="Times New Roman" w:cs="Times New Roman"/>
          <w:b/>
          <w:color w:val="000000"/>
          <w:sz w:val="26"/>
          <w:szCs w:val="26"/>
        </w:rPr>
        <w:t>8</w:t>
      </w:r>
      <w:r w:rsidRPr="00375292">
        <w:rPr>
          <w:rFonts w:ascii="Times New Roman" w:eastAsia="Times New Roman" w:hAnsi="Times New Roman" w:cs="Times New Roman"/>
          <w:color w:val="000000"/>
          <w:sz w:val="26"/>
          <w:szCs w:val="26"/>
        </w:rPr>
        <w:t xml:space="preserve">. </w:t>
      </w:r>
      <w:r w:rsidRPr="00375292">
        <w:rPr>
          <w:rFonts w:ascii="Times New Roman" w:eastAsia="Times New Roman" w:hAnsi="Times New Roman" w:cs="Times New Roman"/>
          <w:b/>
          <w:color w:val="000000"/>
          <w:sz w:val="26"/>
          <w:szCs w:val="26"/>
        </w:rPr>
        <w:t xml:space="preserve">Tình hình nghiên cứu liên quan đến đề tài </w:t>
      </w:r>
      <w:r w:rsidRPr="00375292">
        <w:rPr>
          <w:rFonts w:ascii="Times New Roman" w:eastAsia="Times New Roman" w:hAnsi="Times New Roman" w:cs="Times New Roman"/>
          <w:i/>
          <w:color w:val="000000"/>
          <w:sz w:val="26"/>
          <w:szCs w:val="26"/>
        </w:rPr>
        <w:t>(Tổng quan tình hình nghiên cứu trong và ngoài nước; phân tích, đánh giá những kết quả đạt được, xác định những tồn tại hạn chế của công bố liên quan đến lĩnh vực của đề tài; thống kê tài liệu tham khảo đã sử dụng):</w:t>
      </w:r>
    </w:p>
    <w:p w14:paraId="086B58C8" w14:textId="77777777" w:rsidR="00E062E5" w:rsidRPr="00375292" w:rsidRDefault="00000000">
      <w:pPr>
        <w:spacing w:line="360" w:lineRule="auto"/>
        <w:jc w:val="both"/>
        <w:rPr>
          <w:rFonts w:ascii="Times New Roman" w:hAnsi="Times New Roman" w:cs="Times New Roman"/>
          <w:b/>
          <w:sz w:val="26"/>
          <w:szCs w:val="26"/>
        </w:rPr>
      </w:pPr>
      <w:r w:rsidRPr="00375292">
        <w:rPr>
          <w:rFonts w:ascii="Times New Roman" w:hAnsi="Times New Roman" w:cs="Times New Roman"/>
          <w:b/>
          <w:sz w:val="26"/>
          <w:szCs w:val="26"/>
        </w:rPr>
        <w:t>Tổng quan tình hình trong nước và ngoài nước</w:t>
      </w:r>
    </w:p>
    <w:p w14:paraId="1939B871" w14:textId="77777777" w:rsidR="00E062E5" w:rsidRPr="00375292" w:rsidRDefault="00000000">
      <w:pPr>
        <w:numPr>
          <w:ilvl w:val="0"/>
          <w:numId w:val="1"/>
        </w:numPr>
        <w:spacing w:line="360" w:lineRule="auto"/>
        <w:jc w:val="both"/>
        <w:rPr>
          <w:rFonts w:ascii="Times New Roman" w:hAnsi="Times New Roman" w:cs="Times New Roman"/>
          <w:b/>
          <w:sz w:val="26"/>
          <w:szCs w:val="26"/>
        </w:rPr>
      </w:pPr>
      <w:r w:rsidRPr="00375292">
        <w:rPr>
          <w:rFonts w:ascii="Times New Roman" w:hAnsi="Times New Roman" w:cs="Times New Roman"/>
          <w:b/>
          <w:sz w:val="26"/>
          <w:szCs w:val="26"/>
        </w:rPr>
        <w:t>Tình hình trong nước</w:t>
      </w:r>
    </w:p>
    <w:p w14:paraId="56657AFA" w14:textId="77777777" w:rsidR="00E062E5" w:rsidRPr="00375292" w:rsidRDefault="00000000">
      <w:pPr>
        <w:numPr>
          <w:ilvl w:val="0"/>
          <w:numId w:val="2"/>
        </w:numPr>
        <w:spacing w:line="360" w:lineRule="auto"/>
        <w:jc w:val="both"/>
        <w:rPr>
          <w:rFonts w:ascii="Times New Roman" w:hAnsi="Times New Roman" w:cs="Times New Roman"/>
          <w:sz w:val="26"/>
          <w:szCs w:val="26"/>
        </w:rPr>
      </w:pPr>
      <w:r w:rsidRPr="00375292">
        <w:rPr>
          <w:rFonts w:ascii="Times New Roman" w:hAnsi="Times New Roman" w:cs="Times New Roman"/>
          <w:sz w:val="26"/>
          <w:szCs w:val="26"/>
        </w:rPr>
        <w:t xml:space="preserve">Ứng dụng chatbot AI tại Việt Nam đã phát triển mạnh mẽ trong các lĩnh vực như ngân hàng, hành chính công, viễn thông, thương mại điện tử. Cụ thể, Eximbank đã triển khai chatbot hỗ trợ khách hàng 24/7 dựa trên các công </w:t>
      </w:r>
      <w:r w:rsidRPr="00375292">
        <w:rPr>
          <w:rFonts w:ascii="Times New Roman" w:hAnsi="Times New Roman" w:cs="Times New Roman"/>
          <w:sz w:val="26"/>
          <w:szCs w:val="26"/>
        </w:rPr>
        <w:lastRenderedPageBreak/>
        <w:t>nghệ AI, học máy, xử lý ngôn ngữ tự nhiên và dữ liệu lớn. Chatbot này có khả năng học hỏi từ các câu hỏi chưa trả lời để cải thiện dần theo thời gian, giúp nâng cao trải nghiệm khách hàng và giảm tải cho nhân viên.</w:t>
      </w:r>
    </w:p>
    <w:p w14:paraId="0E2B9DF1" w14:textId="77777777" w:rsidR="00E062E5" w:rsidRPr="00375292" w:rsidRDefault="00000000">
      <w:pPr>
        <w:numPr>
          <w:ilvl w:val="0"/>
          <w:numId w:val="2"/>
        </w:numPr>
        <w:spacing w:line="360" w:lineRule="auto"/>
        <w:jc w:val="both"/>
        <w:rPr>
          <w:rFonts w:ascii="Times New Roman" w:hAnsi="Times New Roman" w:cs="Times New Roman"/>
          <w:sz w:val="26"/>
          <w:szCs w:val="26"/>
        </w:rPr>
      </w:pPr>
      <w:r w:rsidRPr="00375292">
        <w:rPr>
          <w:rFonts w:ascii="Times New Roman" w:hAnsi="Times New Roman" w:cs="Times New Roman"/>
          <w:b/>
          <w:sz w:val="26"/>
          <w:szCs w:val="26"/>
        </w:rPr>
        <w:t>FPT</w:t>
      </w:r>
      <w:r w:rsidRPr="00375292">
        <w:rPr>
          <w:rFonts w:ascii="Times New Roman" w:hAnsi="Times New Roman" w:cs="Times New Roman"/>
          <w:sz w:val="26"/>
          <w:szCs w:val="26"/>
        </w:rPr>
        <w:t xml:space="preserve"> là đơn vị tiên phong phát triển nền tảng trí tuệ nhân tạo FPT.AI, cung cấp công cụ tạo chatbot dễ dàng cho doanh nghiệp với khả năng hiểu ý định và nội dung yêu cầu của khách hàng, từ đó phản hồi chính xác, giảm tỷ lệ khách hàng không hài lòng. Đến nay, đã có hơn 1000 ứng dụng chatbot được phát triển từ nền tảng này, phục vụ đa dạng ngành nghề.</w:t>
      </w:r>
    </w:p>
    <w:p w14:paraId="3A56E737" w14:textId="77777777" w:rsidR="00E062E5" w:rsidRPr="00375292" w:rsidRDefault="00000000">
      <w:pPr>
        <w:numPr>
          <w:ilvl w:val="0"/>
          <w:numId w:val="2"/>
        </w:numPr>
        <w:spacing w:line="360" w:lineRule="auto"/>
        <w:jc w:val="both"/>
        <w:rPr>
          <w:rFonts w:ascii="Times New Roman" w:hAnsi="Times New Roman" w:cs="Times New Roman"/>
          <w:sz w:val="26"/>
          <w:szCs w:val="26"/>
        </w:rPr>
      </w:pPr>
      <w:r w:rsidRPr="00375292">
        <w:rPr>
          <w:rFonts w:ascii="Times New Roman" w:hAnsi="Times New Roman" w:cs="Times New Roman"/>
          <w:sz w:val="26"/>
          <w:szCs w:val="26"/>
        </w:rPr>
        <w:t>Chính phủ Việt Nam đã ban hành các quy định và hướng dẫn sử dụng chatbot AI trong cơ quan nhà nước nhằm đảm bảo việc ứng dụng công nghệ này hiệu quả, an toàn và phù hợp với pháp luật, đồng thời bảo vệ thông tin bí mật và dữ liệu cá nhân.</w:t>
      </w:r>
    </w:p>
    <w:p w14:paraId="32F0F974" w14:textId="77777777" w:rsidR="00E062E5" w:rsidRPr="00375292" w:rsidRDefault="00000000">
      <w:pPr>
        <w:numPr>
          <w:ilvl w:val="0"/>
          <w:numId w:val="3"/>
        </w:numPr>
        <w:spacing w:line="360" w:lineRule="auto"/>
        <w:jc w:val="both"/>
        <w:rPr>
          <w:rFonts w:ascii="Times New Roman" w:hAnsi="Times New Roman" w:cs="Times New Roman"/>
          <w:b/>
          <w:sz w:val="26"/>
          <w:szCs w:val="26"/>
        </w:rPr>
      </w:pPr>
      <w:r w:rsidRPr="00375292">
        <w:rPr>
          <w:rFonts w:ascii="Times New Roman" w:hAnsi="Times New Roman" w:cs="Times New Roman"/>
          <w:b/>
          <w:sz w:val="26"/>
          <w:szCs w:val="26"/>
        </w:rPr>
        <w:t>Tình hình ngoài nước:</w:t>
      </w:r>
    </w:p>
    <w:p w14:paraId="619EB420" w14:textId="77777777" w:rsidR="00E062E5" w:rsidRPr="00375292" w:rsidRDefault="00000000">
      <w:pPr>
        <w:numPr>
          <w:ilvl w:val="0"/>
          <w:numId w:val="4"/>
        </w:numPr>
        <w:spacing w:line="360" w:lineRule="auto"/>
        <w:jc w:val="both"/>
        <w:rPr>
          <w:rFonts w:ascii="Times New Roman" w:hAnsi="Times New Roman" w:cs="Times New Roman"/>
          <w:sz w:val="26"/>
          <w:szCs w:val="26"/>
        </w:rPr>
      </w:pPr>
      <w:r w:rsidRPr="00375292">
        <w:rPr>
          <w:rFonts w:ascii="Times New Roman" w:hAnsi="Times New Roman" w:cs="Times New Roman"/>
          <w:sz w:val="26"/>
          <w:szCs w:val="26"/>
        </w:rPr>
        <w:t xml:space="preserve">Thị trường chatbot toàn cầu đang tăng trưởng rất nhanh, với giá trị thị trường đạt khoảng 15,57 tỷ USD năm 2025 và dự kiến tăng lên 46,64 tỷ USD vào năm 2029, tốc độ tăng trưởng trung bình hàng năm (CAGR) khoảng 24,53% (trích nguồn từ tác giả </w:t>
      </w:r>
      <w:r w:rsidRPr="00375292">
        <w:rPr>
          <w:rFonts w:ascii="Times New Roman" w:hAnsi="Times New Roman" w:cs="Times New Roman"/>
          <w:b/>
          <w:sz w:val="26"/>
          <w:szCs w:val="26"/>
        </w:rPr>
        <w:t>Anthony Cardillo</w:t>
      </w:r>
      <w:r w:rsidRPr="00375292">
        <w:rPr>
          <w:rFonts w:ascii="Times New Roman" w:hAnsi="Times New Roman" w:cs="Times New Roman"/>
          <w:color w:val="121737"/>
          <w:sz w:val="26"/>
          <w:szCs w:val="26"/>
        </w:rPr>
        <w:t xml:space="preserve"> - là một </w:t>
      </w:r>
      <w:r w:rsidRPr="00375292">
        <w:rPr>
          <w:rFonts w:ascii="Times New Roman" w:hAnsi="Times New Roman" w:cs="Times New Roman"/>
          <w:sz w:val="26"/>
          <w:szCs w:val="26"/>
        </w:rPr>
        <w:t>Content Writer tại website</w:t>
      </w:r>
      <w:r w:rsidRPr="00375292">
        <w:rPr>
          <w:rFonts w:ascii="Times New Roman" w:hAnsi="Times New Roman" w:cs="Times New Roman"/>
          <w:color w:val="A0A2AF"/>
          <w:sz w:val="26"/>
          <w:szCs w:val="26"/>
        </w:rPr>
        <w:t xml:space="preserve"> </w:t>
      </w:r>
      <w:r w:rsidRPr="00375292">
        <w:rPr>
          <w:rFonts w:ascii="Times New Roman" w:hAnsi="Times New Roman" w:cs="Times New Roman"/>
          <w:b/>
          <w:sz w:val="26"/>
          <w:szCs w:val="26"/>
        </w:rPr>
        <w:t>explodingtopics.com</w:t>
      </w:r>
      <w:r w:rsidRPr="00375292">
        <w:rPr>
          <w:rFonts w:ascii="Times New Roman" w:hAnsi="Times New Roman" w:cs="Times New Roman"/>
          <w:color w:val="121737"/>
          <w:sz w:val="26"/>
          <w:szCs w:val="26"/>
        </w:rPr>
        <w:t>)</w:t>
      </w:r>
    </w:p>
    <w:p w14:paraId="2071196D" w14:textId="77777777" w:rsidR="00E062E5" w:rsidRPr="00375292" w:rsidRDefault="00000000">
      <w:pPr>
        <w:numPr>
          <w:ilvl w:val="0"/>
          <w:numId w:val="4"/>
        </w:numPr>
        <w:spacing w:line="360" w:lineRule="auto"/>
        <w:jc w:val="both"/>
        <w:rPr>
          <w:rFonts w:ascii="Times New Roman" w:hAnsi="Times New Roman" w:cs="Times New Roman"/>
          <w:sz w:val="26"/>
          <w:szCs w:val="26"/>
        </w:rPr>
      </w:pPr>
      <w:r w:rsidRPr="00375292">
        <w:rPr>
          <w:rFonts w:ascii="Times New Roman" w:hAnsi="Times New Roman" w:cs="Times New Roman"/>
          <w:sz w:val="26"/>
          <w:szCs w:val="26"/>
        </w:rPr>
        <w:t>Xu hướng phát triển chatbot AI toàn cầu tập trung vào việc nâng cao khả năng xử lý ngôn ngữ tự nhiên (NLP) với các mô hình transformer, học ít dữ liệu (few-shot learning), tích hợp nhận dạng giọng nói, nhận diện hình ảnh, phân tích cảm xúc và bảo mật dữ liệu. Các chatbot thế hệ mới có thể hiểu ngữ cảnh phức tạp, giao tiếp đa ngôn ngữ và cá nhân hóa trải nghiệm người dùng.</w:t>
      </w:r>
    </w:p>
    <w:p w14:paraId="2DE9305B" w14:textId="77777777" w:rsidR="00E062E5" w:rsidRPr="00375292" w:rsidRDefault="00000000">
      <w:pPr>
        <w:numPr>
          <w:ilvl w:val="0"/>
          <w:numId w:val="4"/>
        </w:numPr>
        <w:spacing w:line="360" w:lineRule="auto"/>
        <w:jc w:val="both"/>
        <w:rPr>
          <w:rFonts w:ascii="Times New Roman" w:hAnsi="Times New Roman" w:cs="Times New Roman"/>
          <w:sz w:val="26"/>
          <w:szCs w:val="26"/>
        </w:rPr>
      </w:pPr>
      <w:r w:rsidRPr="00375292">
        <w:rPr>
          <w:rFonts w:ascii="Times New Roman" w:hAnsi="Times New Roman" w:cs="Times New Roman"/>
          <w:sz w:val="26"/>
          <w:szCs w:val="26"/>
        </w:rPr>
        <w:t>Các công nghệ tiên tiến như GPT-3 và các mô hình ngôn ngữ lớn khác đang được tích hợp để tạo ra các chatbot có khả năng tạo phản hồi tự nhiên, linh hoạt và thông minh hơn, giúp doanh nghiệp tiết kiệm chi phí, nâng cao hiệu quả vận hành và cải thiện trải nghiệm khách hàng.</w:t>
      </w:r>
    </w:p>
    <w:p w14:paraId="65F0F104" w14:textId="77777777" w:rsidR="00E062E5" w:rsidRPr="00375292" w:rsidRDefault="00000000">
      <w:pPr>
        <w:spacing w:line="360" w:lineRule="auto"/>
        <w:jc w:val="both"/>
        <w:rPr>
          <w:rFonts w:ascii="Times New Roman" w:hAnsi="Times New Roman" w:cs="Times New Roman"/>
          <w:b/>
          <w:sz w:val="26"/>
          <w:szCs w:val="26"/>
        </w:rPr>
      </w:pPr>
      <w:r w:rsidRPr="00375292">
        <w:rPr>
          <w:rFonts w:ascii="Times New Roman" w:hAnsi="Times New Roman" w:cs="Times New Roman"/>
          <w:b/>
          <w:sz w:val="26"/>
          <w:szCs w:val="26"/>
        </w:rPr>
        <w:t>Những kết quả đạt được</w:t>
      </w:r>
    </w:p>
    <w:p w14:paraId="675B1E1D" w14:textId="77777777" w:rsidR="00E062E5" w:rsidRPr="00375292" w:rsidRDefault="00000000">
      <w:pPr>
        <w:numPr>
          <w:ilvl w:val="0"/>
          <w:numId w:val="5"/>
        </w:numPr>
        <w:pBdr>
          <w:top w:val="none" w:sz="0" w:space="0" w:color="E5E7EB"/>
          <w:left w:val="none" w:sz="0" w:space="0" w:color="E5E7EB"/>
          <w:bottom w:val="none" w:sz="0" w:space="0" w:color="E5E7EB"/>
          <w:right w:val="none" w:sz="0" w:space="0" w:color="E5E7EB"/>
          <w:between w:val="none" w:sz="0" w:space="0" w:color="E5E7EB"/>
        </w:pBdr>
        <w:spacing w:before="120" w:line="360" w:lineRule="auto"/>
        <w:rPr>
          <w:rFonts w:ascii="Times New Roman" w:hAnsi="Times New Roman" w:cs="Times New Roman"/>
          <w:sz w:val="26"/>
          <w:szCs w:val="26"/>
        </w:rPr>
      </w:pPr>
      <w:r w:rsidRPr="00375292">
        <w:rPr>
          <w:rFonts w:ascii="Times New Roman" w:hAnsi="Times New Roman" w:cs="Times New Roman"/>
          <w:sz w:val="26"/>
          <w:szCs w:val="26"/>
        </w:rPr>
        <w:t>Việc sử dụng RASA framework cho phép xây dựng chatbot có khả năng hiểu ý định người dùng và trích xuất thông tin quan trọng một cách chính xác, đồng thời quản lý hội thoại linh hoạt theo ngữ cảnh, đáp ứng tốt các yêu cầu hỗ trợ khách hàng.</w:t>
      </w:r>
    </w:p>
    <w:p w14:paraId="2D9F1B73" w14:textId="77777777" w:rsidR="00E062E5" w:rsidRPr="00375292" w:rsidRDefault="00000000">
      <w:pPr>
        <w:numPr>
          <w:ilvl w:val="0"/>
          <w:numId w:val="6"/>
        </w:numPr>
        <w:pBdr>
          <w:top w:val="none" w:sz="0" w:space="0" w:color="E5E7EB"/>
          <w:left w:val="none" w:sz="0" w:space="0" w:color="E5E7EB"/>
          <w:bottom w:val="none" w:sz="0" w:space="0" w:color="E5E7EB"/>
          <w:right w:val="none" w:sz="0" w:space="0" w:color="E5E7EB"/>
          <w:between w:val="none" w:sz="0" w:space="0" w:color="E5E7EB"/>
        </w:pBdr>
        <w:spacing w:line="360" w:lineRule="auto"/>
        <w:rPr>
          <w:rFonts w:ascii="Times New Roman" w:hAnsi="Times New Roman" w:cs="Times New Roman"/>
          <w:sz w:val="26"/>
          <w:szCs w:val="26"/>
        </w:rPr>
      </w:pPr>
      <w:r w:rsidRPr="00375292">
        <w:rPr>
          <w:rFonts w:ascii="Times New Roman" w:hAnsi="Times New Roman" w:cs="Times New Roman"/>
          <w:sz w:val="26"/>
          <w:szCs w:val="26"/>
        </w:rPr>
        <w:lastRenderedPageBreak/>
        <w:t>Mô hình DIETClassifier của RASA giúp cải thiện hiệu suất xử lý ngôn ngữ tự nhiên, giảm thời gian huấn luyện và nâng cao độ chính xác so với các mô hình trước đây.</w:t>
      </w:r>
    </w:p>
    <w:p w14:paraId="4BECC73E" w14:textId="77777777" w:rsidR="00E062E5" w:rsidRPr="00375292" w:rsidRDefault="00000000">
      <w:pPr>
        <w:numPr>
          <w:ilvl w:val="0"/>
          <w:numId w:val="7"/>
        </w:numPr>
        <w:pBdr>
          <w:top w:val="none" w:sz="0" w:space="0" w:color="E5E7EB"/>
          <w:left w:val="none" w:sz="0" w:space="0" w:color="E5E7EB"/>
          <w:bottom w:val="none" w:sz="0" w:space="0" w:color="E5E7EB"/>
          <w:right w:val="none" w:sz="0" w:space="0" w:color="E5E7EB"/>
          <w:between w:val="none" w:sz="0" w:space="0" w:color="E5E7EB"/>
        </w:pBdr>
        <w:spacing w:line="360" w:lineRule="auto"/>
        <w:rPr>
          <w:rFonts w:ascii="Times New Roman" w:hAnsi="Times New Roman" w:cs="Times New Roman"/>
          <w:sz w:val="26"/>
          <w:szCs w:val="26"/>
        </w:rPr>
      </w:pPr>
      <w:r w:rsidRPr="00375292">
        <w:rPr>
          <w:rFonts w:ascii="Times New Roman" w:hAnsi="Times New Roman" w:cs="Times New Roman"/>
          <w:sz w:val="26"/>
          <w:szCs w:val="26"/>
        </w:rPr>
        <w:t>Các chatbot AI hiện đại theo xu hướng IBM cho thấy sự phát triển vượt bậc trong khả năng tạo phản hồi tự nhiên, đa dạng và cá nhân hóa, đặc biệt với sự hỗ trợ của các mô hình ngôn ngữ lớn và AI sinh tạo.</w:t>
      </w:r>
    </w:p>
    <w:p w14:paraId="55A485C4" w14:textId="77777777" w:rsidR="00E062E5" w:rsidRPr="00375292" w:rsidRDefault="00000000">
      <w:pPr>
        <w:numPr>
          <w:ilvl w:val="0"/>
          <w:numId w:val="8"/>
        </w:numPr>
        <w:pBdr>
          <w:top w:val="none" w:sz="0" w:space="0" w:color="E5E7EB"/>
          <w:left w:val="none" w:sz="0" w:space="0" w:color="E5E7EB"/>
          <w:bottom w:val="none" w:sz="0" w:space="0" w:color="E5E7EB"/>
          <w:right w:val="none" w:sz="0" w:space="0" w:color="E5E7EB"/>
          <w:between w:val="none" w:sz="0" w:space="0" w:color="E5E7EB"/>
        </w:pBdr>
        <w:spacing w:after="120" w:line="360" w:lineRule="auto"/>
        <w:rPr>
          <w:rFonts w:ascii="Times New Roman" w:hAnsi="Times New Roman" w:cs="Times New Roman"/>
          <w:sz w:val="26"/>
          <w:szCs w:val="26"/>
        </w:rPr>
      </w:pPr>
      <w:r w:rsidRPr="00375292">
        <w:rPr>
          <w:rFonts w:ascii="Times New Roman" w:hAnsi="Times New Roman" w:cs="Times New Roman"/>
          <w:sz w:val="26"/>
          <w:szCs w:val="26"/>
        </w:rPr>
        <w:t>Việc tích hợp các công nghệ AI tiên tiến giúp chatbot không chỉ trả lời các câu hỏi thường gặp mà còn xử lý các tình huống phức tạp, nâng cao sự hài lòng của khách hàng và giảm tải cho bộ phận hỗ trợ.</w:t>
      </w:r>
    </w:p>
    <w:p w14:paraId="23AC8DCA" w14:textId="77777777" w:rsidR="00E062E5" w:rsidRPr="00375292" w:rsidRDefault="00000000">
      <w:pPr>
        <w:pBdr>
          <w:top w:val="none" w:sz="0" w:space="0" w:color="E5E7EB"/>
          <w:left w:val="none" w:sz="0" w:space="0" w:color="E5E7EB"/>
          <w:bottom w:val="none" w:sz="0" w:space="0" w:color="E5E7EB"/>
          <w:right w:val="none" w:sz="0" w:space="0" w:color="E5E7EB"/>
          <w:between w:val="none" w:sz="0" w:space="0" w:color="E5E7EB"/>
        </w:pBdr>
        <w:spacing w:before="120" w:after="120" w:line="360" w:lineRule="auto"/>
        <w:rPr>
          <w:rFonts w:ascii="Times New Roman" w:hAnsi="Times New Roman" w:cs="Times New Roman"/>
          <w:b/>
          <w:sz w:val="26"/>
          <w:szCs w:val="26"/>
        </w:rPr>
      </w:pPr>
      <w:r w:rsidRPr="00375292">
        <w:rPr>
          <w:rFonts w:ascii="Times New Roman" w:hAnsi="Times New Roman" w:cs="Times New Roman"/>
          <w:b/>
          <w:sz w:val="26"/>
          <w:szCs w:val="26"/>
        </w:rPr>
        <w:t>Những tồn tại còn hạn chế</w:t>
      </w:r>
    </w:p>
    <w:p w14:paraId="2DC85334" w14:textId="77777777" w:rsidR="00E062E5" w:rsidRPr="00375292" w:rsidRDefault="00000000">
      <w:pPr>
        <w:numPr>
          <w:ilvl w:val="0"/>
          <w:numId w:val="9"/>
        </w:numPr>
        <w:pBdr>
          <w:top w:val="none" w:sz="0" w:space="0" w:color="E5E7EB"/>
          <w:left w:val="none" w:sz="0" w:space="0" w:color="E5E7EB"/>
          <w:bottom w:val="none" w:sz="0" w:space="0" w:color="E5E7EB"/>
          <w:right w:val="none" w:sz="0" w:space="0" w:color="E5E7EB"/>
          <w:between w:val="none" w:sz="0" w:space="0" w:color="E5E7EB"/>
        </w:pBdr>
        <w:spacing w:before="120" w:line="360" w:lineRule="auto"/>
        <w:rPr>
          <w:rFonts w:ascii="Times New Roman" w:hAnsi="Times New Roman" w:cs="Times New Roman"/>
          <w:sz w:val="26"/>
          <w:szCs w:val="26"/>
        </w:rPr>
      </w:pPr>
      <w:r w:rsidRPr="00375292">
        <w:rPr>
          <w:rFonts w:ascii="Times New Roman" w:hAnsi="Times New Roman" w:cs="Times New Roman"/>
          <w:sz w:val="26"/>
          <w:szCs w:val="26"/>
        </w:rPr>
        <w:t>Mặc dù RASA hỗ trợ nhiều công cụ và mô hình hiện đại, việc xây dựng một chatbot hoàn chỉnh vẫn đòi hỏi công sức lớn trong việc chuẩn bị dữ liệu, thiết kế luồng hội thoại và huấn luyện mô hình để đạt hiệu quả cao.</w:t>
      </w:r>
    </w:p>
    <w:p w14:paraId="792CBD0A" w14:textId="77777777" w:rsidR="00E062E5" w:rsidRPr="00375292" w:rsidRDefault="00000000">
      <w:pPr>
        <w:numPr>
          <w:ilvl w:val="0"/>
          <w:numId w:val="9"/>
        </w:numPr>
        <w:pBdr>
          <w:top w:val="none" w:sz="0" w:space="0" w:color="E5E7EB"/>
          <w:left w:val="none" w:sz="0" w:space="0" w:color="E5E7EB"/>
          <w:bottom w:val="none" w:sz="0" w:space="0" w:color="E5E7EB"/>
          <w:right w:val="none" w:sz="0" w:space="0" w:color="E5E7EB"/>
          <w:between w:val="none" w:sz="0" w:space="0" w:color="E5E7EB"/>
        </w:pBdr>
        <w:spacing w:line="360" w:lineRule="auto"/>
        <w:rPr>
          <w:rFonts w:ascii="Times New Roman" w:hAnsi="Times New Roman" w:cs="Times New Roman"/>
          <w:sz w:val="26"/>
          <w:szCs w:val="26"/>
        </w:rPr>
      </w:pPr>
      <w:r w:rsidRPr="00375292">
        <w:rPr>
          <w:rFonts w:ascii="Times New Roman" w:hAnsi="Times New Roman" w:cs="Times New Roman"/>
          <w:sz w:val="26"/>
          <w:szCs w:val="26"/>
        </w:rPr>
        <w:t>Chatbot AI hiện đại dựa trên LLM và generative AI tuy có khả năng tạo nội dung phong phú nhưng cũng gặp thách thức về kiểm soát chất lượng, độ chính xác và tránh sai lệch thông tin khi phản hồi người dùng.</w:t>
      </w:r>
    </w:p>
    <w:p w14:paraId="445D2FF4" w14:textId="77777777" w:rsidR="00E062E5" w:rsidRPr="00375292" w:rsidRDefault="00000000">
      <w:pPr>
        <w:numPr>
          <w:ilvl w:val="0"/>
          <w:numId w:val="9"/>
        </w:numPr>
        <w:pBdr>
          <w:top w:val="none" w:sz="0" w:space="0" w:color="E5E7EB"/>
          <w:left w:val="none" w:sz="0" w:space="0" w:color="E5E7EB"/>
          <w:bottom w:val="none" w:sz="0" w:space="0" w:color="E5E7EB"/>
          <w:right w:val="none" w:sz="0" w:space="0" w:color="E5E7EB"/>
          <w:between w:val="none" w:sz="0" w:space="0" w:color="E5E7EB"/>
        </w:pBdr>
        <w:spacing w:line="360" w:lineRule="auto"/>
        <w:rPr>
          <w:rFonts w:ascii="Times New Roman" w:hAnsi="Times New Roman" w:cs="Times New Roman"/>
          <w:sz w:val="26"/>
          <w:szCs w:val="26"/>
        </w:rPr>
      </w:pPr>
      <w:r w:rsidRPr="00375292">
        <w:rPr>
          <w:rFonts w:ascii="Times New Roman" w:hAnsi="Times New Roman" w:cs="Times New Roman"/>
          <w:sz w:val="26"/>
          <w:szCs w:val="26"/>
        </w:rPr>
        <w:t>Việc triển khai chatbot trong thực tế cần tích hợp sâu với các hệ thống backend, cơ sở dữ liệu và API, điều này đôi khi gây khó khăn kỹ thuật và tăng chi phí phát triển.</w:t>
      </w:r>
    </w:p>
    <w:p w14:paraId="46057F47" w14:textId="77777777" w:rsidR="00E062E5" w:rsidRPr="00375292" w:rsidRDefault="00000000">
      <w:pPr>
        <w:numPr>
          <w:ilvl w:val="0"/>
          <w:numId w:val="9"/>
        </w:numPr>
        <w:pBdr>
          <w:top w:val="none" w:sz="0" w:space="0" w:color="E5E7EB"/>
          <w:left w:val="none" w:sz="0" w:space="0" w:color="E5E7EB"/>
          <w:bottom w:val="none" w:sz="0" w:space="0" w:color="E5E7EB"/>
          <w:right w:val="none" w:sz="0" w:space="0" w:color="E5E7EB"/>
          <w:between w:val="none" w:sz="0" w:space="0" w:color="E5E7EB"/>
        </w:pBdr>
        <w:spacing w:after="120" w:line="360" w:lineRule="auto"/>
        <w:rPr>
          <w:rFonts w:ascii="Times New Roman" w:hAnsi="Times New Roman" w:cs="Times New Roman"/>
          <w:sz w:val="26"/>
          <w:szCs w:val="26"/>
        </w:rPr>
      </w:pPr>
      <w:r w:rsidRPr="00375292">
        <w:rPr>
          <w:rFonts w:ascii="Times New Roman" w:hAnsi="Times New Roman" w:cs="Times New Roman"/>
          <w:sz w:val="26"/>
          <w:szCs w:val="26"/>
        </w:rPr>
        <w:t>Các chatbot AI vẫn còn hạn chế trong việc hiểu hoàn toàn ngữ cảnh phức tạp, cảm xúc người dùng và xử lý các tình huống chưa được huấn luyện trước, cần có sự giám sát và cải tiến liên tục</w:t>
      </w:r>
    </w:p>
    <w:p w14:paraId="5BF0A640" w14:textId="77777777" w:rsidR="00E062E5" w:rsidRPr="00375292" w:rsidRDefault="00000000">
      <w:pPr>
        <w:pBdr>
          <w:top w:val="none" w:sz="0" w:space="0" w:color="E5E7EB"/>
          <w:left w:val="none" w:sz="0" w:space="0" w:color="E5E7EB"/>
          <w:bottom w:val="none" w:sz="0" w:space="0" w:color="E5E7EB"/>
          <w:right w:val="none" w:sz="0" w:space="0" w:color="E5E7EB"/>
          <w:between w:val="none" w:sz="0" w:space="0" w:color="E5E7EB"/>
        </w:pBdr>
        <w:spacing w:before="120" w:after="120" w:line="360" w:lineRule="auto"/>
        <w:rPr>
          <w:rFonts w:ascii="Times New Roman" w:hAnsi="Times New Roman" w:cs="Times New Roman"/>
          <w:b/>
          <w:sz w:val="26"/>
          <w:szCs w:val="26"/>
        </w:rPr>
      </w:pPr>
      <w:r w:rsidRPr="00375292">
        <w:rPr>
          <w:rFonts w:ascii="Times New Roman" w:hAnsi="Times New Roman" w:cs="Times New Roman"/>
          <w:b/>
          <w:sz w:val="26"/>
          <w:szCs w:val="26"/>
        </w:rPr>
        <w:t>Tài liệu tham khảo đã sử dụng</w:t>
      </w:r>
    </w:p>
    <w:p w14:paraId="3A26CED3" w14:textId="77777777" w:rsidR="00E062E5" w:rsidRPr="00375292" w:rsidRDefault="00000000">
      <w:pPr>
        <w:numPr>
          <w:ilvl w:val="0"/>
          <w:numId w:val="10"/>
        </w:numPr>
        <w:pBdr>
          <w:top w:val="none" w:sz="0" w:space="0" w:color="E5E7EB"/>
          <w:left w:val="none" w:sz="0" w:space="0" w:color="E5E7EB"/>
          <w:bottom w:val="none" w:sz="0" w:space="0" w:color="E5E7EB"/>
          <w:right w:val="none" w:sz="0" w:space="0" w:color="E5E7EB"/>
          <w:between w:val="none" w:sz="0" w:space="0" w:color="E5E7EB"/>
        </w:pBdr>
        <w:spacing w:before="120" w:line="360" w:lineRule="auto"/>
        <w:rPr>
          <w:rFonts w:ascii="Times New Roman" w:eastAsia="Times New Roman" w:hAnsi="Times New Roman" w:cs="Times New Roman"/>
          <w:sz w:val="26"/>
          <w:szCs w:val="26"/>
        </w:rPr>
      </w:pPr>
      <w:r w:rsidRPr="00375292">
        <w:rPr>
          <w:rFonts w:ascii="Times New Roman" w:hAnsi="Times New Roman" w:cs="Times New Roman"/>
          <w:sz w:val="26"/>
          <w:szCs w:val="26"/>
        </w:rPr>
        <w:t xml:space="preserve">Viblo. (n.d.). Tổng quan về RASA Chatbot. Truy cập từ </w:t>
      </w:r>
      <w:hyperlink r:id="rId6">
        <w:r w:rsidR="00E062E5" w:rsidRPr="00375292">
          <w:rPr>
            <w:rFonts w:ascii="Times New Roman" w:hAnsi="Times New Roman" w:cs="Times New Roman"/>
            <w:color w:val="1155CC"/>
            <w:sz w:val="26"/>
            <w:szCs w:val="26"/>
            <w:u w:val="single"/>
          </w:rPr>
          <w:t>https://viblo.asia/p/tong-quan-ve-rasa-chatbot-PyW8yqv7ZkO</w:t>
        </w:r>
      </w:hyperlink>
    </w:p>
    <w:p w14:paraId="7DD94BDE" w14:textId="77777777" w:rsidR="00E062E5" w:rsidRPr="00375292" w:rsidRDefault="00000000">
      <w:pPr>
        <w:numPr>
          <w:ilvl w:val="0"/>
          <w:numId w:val="10"/>
        </w:numPr>
        <w:pBdr>
          <w:top w:val="none" w:sz="0" w:space="0" w:color="E5E7EB"/>
          <w:left w:val="none" w:sz="0" w:space="0" w:color="E5E7EB"/>
          <w:bottom w:val="none" w:sz="0" w:space="0" w:color="E5E7EB"/>
          <w:right w:val="none" w:sz="0" w:space="0" w:color="E5E7EB"/>
          <w:between w:val="none" w:sz="0" w:space="0" w:color="E5E7EB"/>
        </w:pBdr>
        <w:spacing w:after="120" w:line="360" w:lineRule="auto"/>
        <w:rPr>
          <w:rFonts w:ascii="Times New Roman" w:eastAsia="Times New Roman" w:hAnsi="Times New Roman" w:cs="Times New Roman"/>
          <w:sz w:val="26"/>
          <w:szCs w:val="26"/>
        </w:rPr>
      </w:pPr>
      <w:r w:rsidRPr="00375292">
        <w:rPr>
          <w:rFonts w:ascii="Times New Roman" w:hAnsi="Times New Roman" w:cs="Times New Roman"/>
          <w:sz w:val="26"/>
          <w:szCs w:val="26"/>
        </w:rPr>
        <w:t xml:space="preserve">IBM. (n.d.). What is a chatbot? IBM Cloud Learn Hub. Truy cập từ </w:t>
      </w:r>
      <w:hyperlink r:id="rId7">
        <w:r w:rsidR="00E062E5" w:rsidRPr="00375292">
          <w:rPr>
            <w:rFonts w:ascii="Times New Roman" w:hAnsi="Times New Roman" w:cs="Times New Roman"/>
            <w:color w:val="1155CC"/>
            <w:sz w:val="26"/>
            <w:szCs w:val="26"/>
            <w:u w:val="single"/>
          </w:rPr>
          <w:t>https://www.ibm.com/cloud/learn/chatbot</w:t>
        </w:r>
      </w:hyperlink>
    </w:p>
    <w:p w14:paraId="14406DFA" w14:textId="77777777" w:rsidR="00E062E5" w:rsidRPr="00375292" w:rsidRDefault="00000000">
      <w:pPr>
        <w:spacing w:line="360" w:lineRule="auto"/>
        <w:jc w:val="both"/>
        <w:rPr>
          <w:rFonts w:ascii="Times New Roman" w:hAnsi="Times New Roman" w:cs="Times New Roman"/>
          <w:i/>
          <w:color w:val="000000"/>
          <w:sz w:val="26"/>
          <w:szCs w:val="26"/>
        </w:rPr>
      </w:pPr>
      <w:r w:rsidRPr="00375292">
        <w:rPr>
          <w:rFonts w:ascii="Times New Roman" w:hAnsi="Times New Roman" w:cs="Times New Roman"/>
          <w:b/>
          <w:color w:val="000000"/>
          <w:sz w:val="26"/>
          <w:szCs w:val="26"/>
        </w:rPr>
        <w:t>9. Tính cấp thiết của đề tài</w:t>
      </w:r>
      <w:r w:rsidRPr="00375292">
        <w:rPr>
          <w:rFonts w:ascii="Times New Roman" w:hAnsi="Times New Roman" w:cs="Times New Roman"/>
          <w:color w:val="000000"/>
          <w:sz w:val="26"/>
          <w:szCs w:val="26"/>
        </w:rPr>
        <w:t xml:space="preserve"> </w:t>
      </w:r>
      <w:r w:rsidRPr="00375292">
        <w:rPr>
          <w:rFonts w:ascii="Times New Roman" w:hAnsi="Times New Roman" w:cs="Times New Roman"/>
          <w:b/>
          <w:i/>
          <w:color w:val="000000"/>
          <w:sz w:val="26"/>
          <w:szCs w:val="26"/>
        </w:rPr>
        <w:t>(</w:t>
      </w:r>
      <w:r w:rsidRPr="00375292">
        <w:rPr>
          <w:rFonts w:ascii="Times New Roman" w:hAnsi="Times New Roman" w:cs="Times New Roman"/>
          <w:i/>
          <w:color w:val="000000"/>
          <w:sz w:val="26"/>
          <w:szCs w:val="26"/>
        </w:rPr>
        <w:t>từ đánh giá tổng quan tình hình nghiên cứu, nêu được hướng giải quyết vấn đề còn tồn tại liên quan đến đề tài; làm rõ mức độ cần thiết của việc thực hiện đề tài, đóng góp mới của đề tài đối với ngành, đối với tổ chức chủ trì, đối với xã hội):</w:t>
      </w:r>
    </w:p>
    <w:p w14:paraId="06C7B9B6" w14:textId="77777777" w:rsidR="00E062E5" w:rsidRPr="00375292" w:rsidRDefault="00000000">
      <w:pPr>
        <w:spacing w:before="240" w:after="240" w:line="360" w:lineRule="auto"/>
        <w:ind w:firstLine="720"/>
        <w:jc w:val="both"/>
        <w:rPr>
          <w:rFonts w:ascii="Times New Roman" w:hAnsi="Times New Roman" w:cs="Times New Roman"/>
          <w:sz w:val="26"/>
          <w:szCs w:val="26"/>
        </w:rPr>
      </w:pPr>
      <w:r w:rsidRPr="00375292">
        <w:rPr>
          <w:rFonts w:ascii="Times New Roman" w:hAnsi="Times New Roman" w:cs="Times New Roman"/>
          <w:sz w:val="26"/>
          <w:szCs w:val="26"/>
        </w:rPr>
        <w:t xml:space="preserve">Trong bối cảnh chuyển đổi số đang diễn ra mạnh mẽ trên toàn cầu cũng như tại Việt Nam, việc ứng dụng trí tuệ nhân tạo (AI) vào các hoạt động hỗ trợ khách hàng đã trở thành </w:t>
      </w:r>
      <w:r w:rsidRPr="00375292">
        <w:rPr>
          <w:rFonts w:ascii="Times New Roman" w:hAnsi="Times New Roman" w:cs="Times New Roman"/>
          <w:sz w:val="26"/>
          <w:szCs w:val="26"/>
        </w:rPr>
        <w:lastRenderedPageBreak/>
        <w:t>xu hướng tất yếu. Chatbot AI là một giải pháp thông minh giúp tự động hóa quy trình tương tác với khách hàng, giảm tải khối lượng công việc cho nhân viên, đồng thời nâng cao trải nghiệm người dùng thông qua khả năng phản hồi nhanh chóng và chính xác.</w:t>
      </w:r>
    </w:p>
    <w:p w14:paraId="372C1CD6" w14:textId="77777777" w:rsidR="00E062E5" w:rsidRPr="00375292" w:rsidRDefault="00000000">
      <w:pPr>
        <w:spacing w:before="240" w:after="240" w:line="360" w:lineRule="auto"/>
        <w:ind w:firstLine="720"/>
        <w:jc w:val="both"/>
        <w:rPr>
          <w:rFonts w:ascii="Times New Roman" w:hAnsi="Times New Roman" w:cs="Times New Roman"/>
          <w:sz w:val="26"/>
          <w:szCs w:val="26"/>
        </w:rPr>
      </w:pPr>
      <w:r w:rsidRPr="00375292">
        <w:rPr>
          <w:rFonts w:ascii="Times New Roman" w:hAnsi="Times New Roman" w:cs="Times New Roman"/>
          <w:sz w:val="26"/>
          <w:szCs w:val="26"/>
        </w:rPr>
        <w:t>Tuy nhiên, các hệ thống chatbot hiện nay vẫn còn một số tồn tại như: khả năng hiểu ngôn ngữ tự nhiên tiếng Việt còn hạn chế, phản hồi chưa linh hoạt, và thiếu khả năng tự học từ các tương tác mới. Một số nền tảng lớn có chi phí cao, hoặc khó tích hợp vào hệ thống riêng của các doanh nghiệp vừa và nhỏ.</w:t>
      </w:r>
    </w:p>
    <w:p w14:paraId="325B0D8B" w14:textId="77777777" w:rsidR="00E062E5" w:rsidRPr="00375292" w:rsidRDefault="00000000">
      <w:pPr>
        <w:spacing w:before="240" w:after="240" w:line="360" w:lineRule="auto"/>
        <w:ind w:firstLine="720"/>
        <w:jc w:val="both"/>
        <w:rPr>
          <w:rFonts w:ascii="Times New Roman" w:hAnsi="Times New Roman" w:cs="Times New Roman"/>
          <w:sz w:val="26"/>
          <w:szCs w:val="26"/>
        </w:rPr>
      </w:pPr>
      <w:r w:rsidRPr="00375292">
        <w:rPr>
          <w:rFonts w:ascii="Times New Roman" w:hAnsi="Times New Roman" w:cs="Times New Roman"/>
          <w:sz w:val="26"/>
          <w:szCs w:val="26"/>
        </w:rPr>
        <w:t>Vì vậy, đề tài "Xây dựng hệ thống Chatbot hỗ trợ khách hàng bằng AI" mang tính cấp thiết, nhằm nghiên cứu và phát triển một giải pháp chatbot có thể hiểu tiếng Việt tốt hơn, dễ triển khai, chi phí thấp và có khả năng học hỏi từ dữ liệu thực tế. Đề tài không chỉ giúp sinh viên nâng cao kiến thức thực tiễn về AI và phát triển hệ thống, mà còn có khả năng ứng dụng cao vào thực tiễn doanh nghiệp, góp phần thúc đẩy ứng dụng công nghệ vào hoạt động chăm sóc khách hàng trong kỷ nguyên số.</w:t>
      </w:r>
    </w:p>
    <w:p w14:paraId="6A235221" w14:textId="77777777" w:rsidR="00E062E5" w:rsidRPr="00375292" w:rsidRDefault="00000000">
      <w:pPr>
        <w:pStyle w:val="Heading1"/>
        <w:spacing w:line="360" w:lineRule="auto"/>
        <w:jc w:val="both"/>
        <w:rPr>
          <w:rFonts w:ascii="Times New Roman" w:eastAsia="Times New Roman" w:hAnsi="Times New Roman" w:cs="Times New Roman"/>
          <w:i/>
          <w:color w:val="000000"/>
          <w:sz w:val="26"/>
          <w:szCs w:val="26"/>
        </w:rPr>
      </w:pPr>
      <w:r w:rsidRPr="00375292">
        <w:rPr>
          <w:rFonts w:ascii="Times New Roman" w:eastAsia="Times New Roman" w:hAnsi="Times New Roman" w:cs="Times New Roman"/>
          <w:b/>
          <w:color w:val="000000"/>
          <w:sz w:val="26"/>
          <w:szCs w:val="26"/>
        </w:rPr>
        <w:t>10.</w:t>
      </w:r>
      <w:r w:rsidRPr="00375292">
        <w:rPr>
          <w:rFonts w:ascii="Times New Roman" w:eastAsia="Times New Roman" w:hAnsi="Times New Roman" w:cs="Times New Roman"/>
          <w:color w:val="000000"/>
          <w:sz w:val="26"/>
          <w:szCs w:val="26"/>
        </w:rPr>
        <w:t xml:space="preserve"> </w:t>
      </w:r>
      <w:r w:rsidRPr="00375292">
        <w:rPr>
          <w:rFonts w:ascii="Times New Roman" w:eastAsia="Times New Roman" w:hAnsi="Times New Roman" w:cs="Times New Roman"/>
          <w:b/>
          <w:color w:val="000000"/>
          <w:sz w:val="26"/>
          <w:szCs w:val="26"/>
        </w:rPr>
        <w:t>Mục tiêu đề tài</w:t>
      </w:r>
      <w:r w:rsidRPr="00375292">
        <w:rPr>
          <w:rFonts w:ascii="Times New Roman" w:eastAsia="Times New Roman" w:hAnsi="Times New Roman" w:cs="Times New Roman"/>
          <w:color w:val="000000"/>
          <w:sz w:val="26"/>
          <w:szCs w:val="26"/>
        </w:rPr>
        <w:t xml:space="preserve"> </w:t>
      </w:r>
      <w:r w:rsidRPr="00375292">
        <w:rPr>
          <w:rFonts w:ascii="Times New Roman" w:eastAsia="Times New Roman" w:hAnsi="Times New Roman" w:cs="Times New Roman"/>
          <w:bCs/>
          <w:i/>
          <w:color w:val="000000"/>
          <w:sz w:val="26"/>
          <w:szCs w:val="26"/>
        </w:rPr>
        <w:t>(</w:t>
      </w:r>
      <w:r w:rsidRPr="00375292">
        <w:rPr>
          <w:rFonts w:ascii="Times New Roman" w:eastAsia="Times New Roman" w:hAnsi="Times New Roman" w:cs="Times New Roman"/>
          <w:i/>
          <w:color w:val="000000"/>
          <w:sz w:val="26"/>
          <w:szCs w:val="26"/>
        </w:rPr>
        <w:t>Nêu mục tiêu chung, các mục tiêu cụ thể phù hợp với tên đề tài, tính cấp thiết của đề tài, kết quả cuối cùng mà đề tài hướng đến):</w:t>
      </w:r>
    </w:p>
    <w:p w14:paraId="6812A483" w14:textId="77777777" w:rsidR="00E062E5" w:rsidRPr="00375292" w:rsidRDefault="00000000">
      <w:pPr>
        <w:spacing w:before="240" w:after="240" w:line="360" w:lineRule="auto"/>
        <w:rPr>
          <w:rFonts w:ascii="Times New Roman" w:hAnsi="Times New Roman" w:cs="Times New Roman"/>
          <w:sz w:val="26"/>
          <w:szCs w:val="26"/>
        </w:rPr>
      </w:pPr>
      <w:r w:rsidRPr="00375292">
        <w:rPr>
          <w:rFonts w:ascii="Times New Roman" w:hAnsi="Times New Roman" w:cs="Times New Roman"/>
          <w:b/>
          <w:sz w:val="26"/>
          <w:szCs w:val="26"/>
        </w:rPr>
        <w:t xml:space="preserve">Mục tiêu chung: </w:t>
      </w:r>
      <w:r w:rsidRPr="00375292">
        <w:rPr>
          <w:rFonts w:ascii="Times New Roman" w:hAnsi="Times New Roman" w:cs="Times New Roman"/>
          <w:sz w:val="26"/>
          <w:szCs w:val="26"/>
        </w:rPr>
        <w:t>Xây dựng hệ thống chatbot hỗ trợ khách hàng sử dụng AI, có khả năng hiểu và phản hồi tiếng Việt hiệu quả.</w:t>
      </w:r>
    </w:p>
    <w:p w14:paraId="2E3E1E57" w14:textId="77777777" w:rsidR="00E062E5" w:rsidRPr="00375292" w:rsidRDefault="00000000">
      <w:pPr>
        <w:spacing w:before="240" w:after="240" w:line="360" w:lineRule="auto"/>
        <w:rPr>
          <w:rFonts w:ascii="Times New Roman" w:hAnsi="Times New Roman" w:cs="Times New Roman"/>
          <w:b/>
          <w:sz w:val="26"/>
          <w:szCs w:val="26"/>
        </w:rPr>
      </w:pPr>
      <w:r w:rsidRPr="00375292">
        <w:rPr>
          <w:rFonts w:ascii="Times New Roman" w:hAnsi="Times New Roman" w:cs="Times New Roman"/>
          <w:b/>
          <w:sz w:val="26"/>
          <w:szCs w:val="26"/>
        </w:rPr>
        <w:t>Mục tiêu cụ thể:</w:t>
      </w:r>
    </w:p>
    <w:p w14:paraId="201EC6E6" w14:textId="77777777" w:rsidR="00E062E5" w:rsidRPr="00375292" w:rsidRDefault="00000000">
      <w:pPr>
        <w:numPr>
          <w:ilvl w:val="0"/>
          <w:numId w:val="11"/>
        </w:numPr>
        <w:spacing w:before="240" w:after="240" w:line="360" w:lineRule="auto"/>
        <w:rPr>
          <w:rFonts w:ascii="Times New Roman" w:hAnsi="Times New Roman" w:cs="Times New Roman"/>
          <w:sz w:val="26"/>
          <w:szCs w:val="26"/>
        </w:rPr>
      </w:pPr>
      <w:r w:rsidRPr="00375292">
        <w:rPr>
          <w:rFonts w:ascii="Times New Roman" w:hAnsi="Times New Roman" w:cs="Times New Roman"/>
          <w:sz w:val="26"/>
          <w:szCs w:val="26"/>
        </w:rPr>
        <w:t>Tìm hiểu và phân tích các mô hình chatbot hiện có.</w:t>
      </w:r>
    </w:p>
    <w:p w14:paraId="57C1307B" w14:textId="77777777" w:rsidR="00E062E5" w:rsidRPr="00375292" w:rsidRDefault="00000000">
      <w:pPr>
        <w:numPr>
          <w:ilvl w:val="0"/>
          <w:numId w:val="11"/>
        </w:numPr>
        <w:spacing w:before="240" w:after="240" w:line="360" w:lineRule="auto"/>
        <w:rPr>
          <w:rFonts w:ascii="Times New Roman" w:hAnsi="Times New Roman" w:cs="Times New Roman"/>
          <w:sz w:val="26"/>
          <w:szCs w:val="26"/>
        </w:rPr>
      </w:pPr>
      <w:r w:rsidRPr="00375292">
        <w:rPr>
          <w:rFonts w:ascii="Times New Roman" w:hAnsi="Times New Roman" w:cs="Times New Roman"/>
          <w:sz w:val="26"/>
          <w:szCs w:val="26"/>
        </w:rPr>
        <w:t>Thu thập, xử lý dữ liệu tiếng Việt phục vụ huấn luyện mô hình.</w:t>
      </w:r>
    </w:p>
    <w:p w14:paraId="296DD11A" w14:textId="77777777" w:rsidR="00E062E5" w:rsidRPr="00375292" w:rsidRDefault="00000000">
      <w:pPr>
        <w:numPr>
          <w:ilvl w:val="0"/>
          <w:numId w:val="11"/>
        </w:numPr>
        <w:spacing w:before="240" w:after="240" w:line="360" w:lineRule="auto"/>
        <w:rPr>
          <w:rFonts w:ascii="Times New Roman" w:hAnsi="Times New Roman" w:cs="Times New Roman"/>
          <w:sz w:val="26"/>
          <w:szCs w:val="26"/>
        </w:rPr>
      </w:pPr>
      <w:r w:rsidRPr="00375292">
        <w:rPr>
          <w:rFonts w:ascii="Times New Roman" w:hAnsi="Times New Roman" w:cs="Times New Roman"/>
          <w:sz w:val="26"/>
          <w:szCs w:val="26"/>
        </w:rPr>
        <w:t>Xây dựng mô hình xử lý ngôn ngữ tự nhiên (NLP) cho chatbot.</w:t>
      </w:r>
    </w:p>
    <w:p w14:paraId="74FB93EE" w14:textId="77777777" w:rsidR="00E062E5" w:rsidRPr="00375292" w:rsidRDefault="00000000">
      <w:pPr>
        <w:numPr>
          <w:ilvl w:val="0"/>
          <w:numId w:val="11"/>
        </w:numPr>
        <w:spacing w:before="240" w:after="240" w:line="360" w:lineRule="auto"/>
        <w:rPr>
          <w:rFonts w:ascii="Times New Roman" w:hAnsi="Times New Roman" w:cs="Times New Roman"/>
          <w:sz w:val="26"/>
          <w:szCs w:val="26"/>
        </w:rPr>
      </w:pPr>
      <w:r w:rsidRPr="00375292">
        <w:rPr>
          <w:rFonts w:ascii="Times New Roman" w:hAnsi="Times New Roman" w:cs="Times New Roman"/>
          <w:sz w:val="26"/>
          <w:szCs w:val="26"/>
        </w:rPr>
        <w:t>Phát triển giao diện người dùng kết nối với chatbot.</w:t>
      </w:r>
    </w:p>
    <w:p w14:paraId="72670838" w14:textId="77777777" w:rsidR="00E062E5" w:rsidRPr="00375292" w:rsidRDefault="00000000">
      <w:pPr>
        <w:numPr>
          <w:ilvl w:val="0"/>
          <w:numId w:val="11"/>
        </w:numPr>
        <w:spacing w:before="240" w:after="240" w:line="360" w:lineRule="auto"/>
        <w:rPr>
          <w:rFonts w:ascii="Times New Roman" w:hAnsi="Times New Roman" w:cs="Times New Roman"/>
          <w:sz w:val="26"/>
          <w:szCs w:val="26"/>
        </w:rPr>
      </w:pPr>
      <w:r w:rsidRPr="00375292">
        <w:rPr>
          <w:rFonts w:ascii="Times New Roman" w:hAnsi="Times New Roman" w:cs="Times New Roman"/>
          <w:sz w:val="26"/>
          <w:szCs w:val="26"/>
        </w:rPr>
        <w:t>Kiểm thử và đánh giá hệ thống về độ chính xác và hiệu quả.</w:t>
      </w:r>
    </w:p>
    <w:p w14:paraId="75B348CC" w14:textId="77777777" w:rsidR="00E062E5" w:rsidRPr="00375292" w:rsidRDefault="00000000">
      <w:pPr>
        <w:spacing w:before="240" w:after="240" w:line="360" w:lineRule="auto"/>
        <w:rPr>
          <w:rFonts w:ascii="Times New Roman" w:hAnsi="Times New Roman" w:cs="Times New Roman"/>
          <w:sz w:val="26"/>
          <w:szCs w:val="26"/>
        </w:rPr>
      </w:pPr>
      <w:r w:rsidRPr="00375292">
        <w:rPr>
          <w:rFonts w:ascii="Times New Roman" w:hAnsi="Times New Roman" w:cs="Times New Roman"/>
          <w:b/>
          <w:sz w:val="26"/>
          <w:szCs w:val="26"/>
        </w:rPr>
        <w:t xml:space="preserve">Kết quả hướng đến: </w:t>
      </w:r>
      <w:r w:rsidRPr="00375292">
        <w:rPr>
          <w:rFonts w:ascii="Times New Roman" w:hAnsi="Times New Roman" w:cs="Times New Roman"/>
          <w:sz w:val="26"/>
          <w:szCs w:val="26"/>
        </w:rPr>
        <w:t>Hệ thống chatbot mẫu có thể phản hồi tiếng Việt, hỗ trợ khách hàng cơ bản và dễ triển khai thực tế.</w:t>
      </w:r>
    </w:p>
    <w:p w14:paraId="79FCAF12" w14:textId="77777777" w:rsidR="00E062E5" w:rsidRPr="00375292" w:rsidRDefault="00000000">
      <w:pPr>
        <w:spacing w:line="360" w:lineRule="auto"/>
        <w:jc w:val="both"/>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11. Đối tượng</w:t>
      </w:r>
      <w:r w:rsidRPr="00375292">
        <w:rPr>
          <w:rFonts w:ascii="Times New Roman" w:hAnsi="Times New Roman" w:cs="Times New Roman"/>
          <w:i/>
          <w:color w:val="000000"/>
          <w:sz w:val="26"/>
          <w:szCs w:val="26"/>
        </w:rPr>
        <w:t xml:space="preserve"> </w:t>
      </w:r>
      <w:r w:rsidRPr="00375292">
        <w:rPr>
          <w:rFonts w:ascii="Times New Roman" w:hAnsi="Times New Roman" w:cs="Times New Roman"/>
          <w:b/>
          <w:color w:val="000000"/>
          <w:sz w:val="26"/>
          <w:szCs w:val="26"/>
        </w:rPr>
        <w:t>và</w:t>
      </w:r>
      <w:r w:rsidRPr="00375292">
        <w:rPr>
          <w:rFonts w:ascii="Times New Roman" w:hAnsi="Times New Roman" w:cs="Times New Roman"/>
          <w:i/>
          <w:color w:val="000000"/>
          <w:sz w:val="26"/>
          <w:szCs w:val="26"/>
        </w:rPr>
        <w:t xml:space="preserve"> </w:t>
      </w:r>
      <w:r w:rsidRPr="00375292">
        <w:rPr>
          <w:rFonts w:ascii="Times New Roman" w:hAnsi="Times New Roman" w:cs="Times New Roman"/>
          <w:b/>
          <w:color w:val="000000"/>
          <w:sz w:val="26"/>
          <w:szCs w:val="26"/>
        </w:rPr>
        <w:t xml:space="preserve">phạm vi nghiên cứu </w:t>
      </w:r>
      <w:r w:rsidRPr="00375292">
        <w:rPr>
          <w:rFonts w:ascii="Times New Roman" w:hAnsi="Times New Roman" w:cs="Times New Roman"/>
          <w:i/>
          <w:color w:val="000000"/>
          <w:sz w:val="26"/>
          <w:szCs w:val="26"/>
        </w:rPr>
        <w:t>(xác định rõ đối tượng nghiên cứu, phạm vi nghiên phù hợp với tên đề tài, mục tiêu của đề tài):</w:t>
      </w:r>
    </w:p>
    <w:p w14:paraId="6DD53435" w14:textId="77777777" w:rsidR="00E062E5" w:rsidRPr="00375292" w:rsidRDefault="00000000">
      <w:pPr>
        <w:spacing w:before="240" w:after="240" w:line="360" w:lineRule="auto"/>
        <w:rPr>
          <w:rFonts w:ascii="Times New Roman" w:hAnsi="Times New Roman" w:cs="Times New Roman"/>
          <w:sz w:val="26"/>
          <w:szCs w:val="26"/>
        </w:rPr>
      </w:pPr>
      <w:r w:rsidRPr="00375292">
        <w:rPr>
          <w:rFonts w:ascii="Times New Roman" w:hAnsi="Times New Roman" w:cs="Times New Roman"/>
          <w:b/>
          <w:sz w:val="26"/>
          <w:szCs w:val="26"/>
        </w:rPr>
        <w:lastRenderedPageBreak/>
        <w:t xml:space="preserve">Đối tượng nghiên cứu: </w:t>
      </w:r>
      <w:r w:rsidRPr="00375292">
        <w:rPr>
          <w:rFonts w:ascii="Times New Roman" w:hAnsi="Times New Roman" w:cs="Times New Roman"/>
          <w:sz w:val="26"/>
          <w:szCs w:val="26"/>
        </w:rPr>
        <w:t>Hệ thống chatbot ứng dụng trí tuệ nhân tạo (AI), đặc biệt là các mô hình xử lý ngôn ngữ tự nhiên (NLP) phục vụ tương tác với người dùng bằng tiếng Việt.</w:t>
      </w:r>
    </w:p>
    <w:p w14:paraId="2740BA09" w14:textId="77777777" w:rsidR="00E062E5" w:rsidRPr="00375292" w:rsidRDefault="00000000">
      <w:pPr>
        <w:spacing w:before="240" w:after="240" w:line="360" w:lineRule="auto"/>
        <w:rPr>
          <w:rFonts w:ascii="Times New Roman" w:hAnsi="Times New Roman" w:cs="Times New Roman"/>
          <w:b/>
          <w:sz w:val="26"/>
          <w:szCs w:val="26"/>
        </w:rPr>
      </w:pPr>
      <w:r w:rsidRPr="00375292">
        <w:rPr>
          <w:rFonts w:ascii="Times New Roman" w:hAnsi="Times New Roman" w:cs="Times New Roman"/>
          <w:b/>
          <w:sz w:val="26"/>
          <w:szCs w:val="26"/>
        </w:rPr>
        <w:t>Phạm vi nghiên cứu:</w:t>
      </w:r>
    </w:p>
    <w:p w14:paraId="792DAA95" w14:textId="77777777" w:rsidR="00E062E5" w:rsidRPr="00375292" w:rsidRDefault="00000000">
      <w:pPr>
        <w:numPr>
          <w:ilvl w:val="0"/>
          <w:numId w:val="12"/>
        </w:numPr>
        <w:spacing w:before="240" w:line="360" w:lineRule="auto"/>
        <w:rPr>
          <w:rFonts w:ascii="Times New Roman" w:hAnsi="Times New Roman" w:cs="Times New Roman"/>
          <w:sz w:val="26"/>
          <w:szCs w:val="26"/>
        </w:rPr>
      </w:pPr>
      <w:r w:rsidRPr="00375292">
        <w:rPr>
          <w:rFonts w:ascii="Times New Roman" w:hAnsi="Times New Roman" w:cs="Times New Roman"/>
          <w:sz w:val="26"/>
          <w:szCs w:val="26"/>
        </w:rPr>
        <w:t>Tập trung xây dựng chatbot hỗ trợ trả lời các câu hỏi thường gặp trong lĩnh vực chăm sóc khách hàng (FAQ).</w:t>
      </w:r>
    </w:p>
    <w:p w14:paraId="67F6029F" w14:textId="77777777" w:rsidR="00E062E5" w:rsidRPr="00375292" w:rsidRDefault="00000000">
      <w:pPr>
        <w:numPr>
          <w:ilvl w:val="0"/>
          <w:numId w:val="12"/>
        </w:numPr>
        <w:spacing w:line="360" w:lineRule="auto"/>
        <w:rPr>
          <w:rFonts w:ascii="Times New Roman" w:hAnsi="Times New Roman" w:cs="Times New Roman"/>
          <w:sz w:val="26"/>
          <w:szCs w:val="26"/>
        </w:rPr>
      </w:pPr>
      <w:r w:rsidRPr="00375292">
        <w:rPr>
          <w:rFonts w:ascii="Times New Roman" w:hAnsi="Times New Roman" w:cs="Times New Roman"/>
          <w:sz w:val="26"/>
          <w:szCs w:val="26"/>
        </w:rPr>
        <w:t>Ngôn ngữ xử lý: Tiếng Việt.</w:t>
      </w:r>
    </w:p>
    <w:p w14:paraId="63CF8E90" w14:textId="77777777" w:rsidR="00E062E5" w:rsidRPr="00375292" w:rsidRDefault="00000000">
      <w:pPr>
        <w:numPr>
          <w:ilvl w:val="0"/>
          <w:numId w:val="12"/>
        </w:numPr>
        <w:spacing w:line="360" w:lineRule="auto"/>
        <w:rPr>
          <w:rFonts w:ascii="Times New Roman" w:hAnsi="Times New Roman" w:cs="Times New Roman"/>
          <w:sz w:val="26"/>
          <w:szCs w:val="26"/>
        </w:rPr>
      </w:pPr>
      <w:r w:rsidRPr="00375292">
        <w:rPr>
          <w:rFonts w:ascii="Times New Roman" w:hAnsi="Times New Roman" w:cs="Times New Roman"/>
          <w:sz w:val="26"/>
          <w:szCs w:val="26"/>
        </w:rPr>
        <w:t>Phát triển hệ thống mẫu chạy trên nền web, ứng dụng các thư viện và công cụ mã nguồn mở như Python, Flask, Streamlit, spaCy, hoặc Transformers.</w:t>
      </w:r>
    </w:p>
    <w:p w14:paraId="2C9D0D5F" w14:textId="77777777" w:rsidR="00E062E5" w:rsidRPr="00375292" w:rsidRDefault="00000000">
      <w:pPr>
        <w:numPr>
          <w:ilvl w:val="0"/>
          <w:numId w:val="12"/>
        </w:numPr>
        <w:spacing w:after="240" w:line="360" w:lineRule="auto"/>
        <w:rPr>
          <w:rFonts w:ascii="Times New Roman" w:hAnsi="Times New Roman" w:cs="Times New Roman"/>
          <w:sz w:val="26"/>
          <w:szCs w:val="26"/>
        </w:rPr>
      </w:pPr>
      <w:r w:rsidRPr="00375292">
        <w:rPr>
          <w:rFonts w:ascii="Times New Roman" w:hAnsi="Times New Roman" w:cs="Times New Roman"/>
          <w:sz w:val="26"/>
          <w:szCs w:val="26"/>
        </w:rPr>
        <w:t>Không mở rộng sang các chức năng nâng cao như giọng nói, kết nối hệ thống cơ sở dữ liệu thực tế, hay triển khai thương mại.</w:t>
      </w:r>
    </w:p>
    <w:p w14:paraId="2016ADEF" w14:textId="77777777" w:rsidR="00E062E5" w:rsidRPr="00375292" w:rsidRDefault="00000000">
      <w:pPr>
        <w:numPr>
          <w:ilvl w:val="0"/>
          <w:numId w:val="13"/>
        </w:numPr>
        <w:spacing w:line="360" w:lineRule="auto"/>
        <w:jc w:val="both"/>
        <w:rPr>
          <w:rFonts w:ascii="Times New Roman" w:hAnsi="Times New Roman" w:cs="Times New Roman"/>
          <w:i/>
          <w:color w:val="000000"/>
          <w:sz w:val="26"/>
          <w:szCs w:val="26"/>
        </w:rPr>
      </w:pPr>
      <w:r w:rsidRPr="00375292">
        <w:rPr>
          <w:rFonts w:ascii="Times New Roman" w:hAnsi="Times New Roman" w:cs="Times New Roman"/>
          <w:b/>
          <w:color w:val="000000"/>
          <w:sz w:val="26"/>
          <w:szCs w:val="26"/>
        </w:rPr>
        <w:t xml:space="preserve">Phương pháp nghiên cứu </w:t>
      </w:r>
      <w:r w:rsidRPr="00375292">
        <w:rPr>
          <w:rFonts w:ascii="Times New Roman" w:hAnsi="Times New Roman" w:cs="Times New Roman"/>
          <w:i/>
          <w:color w:val="000000"/>
          <w:sz w:val="26"/>
          <w:szCs w:val="26"/>
        </w:rPr>
        <w:t>(trình bày cụ thể cách tiếp cận, các nguồn dữ liệu và cách thu thập dữ liệu; Mô tả chi tiết phương pháp, quy trình chọn mẫu và cách thức thu thập và phân tích số liệu; lý giải việc lựa chọn của tác giả):</w:t>
      </w:r>
    </w:p>
    <w:p w14:paraId="211B7B0C" w14:textId="77777777" w:rsidR="00E062E5" w:rsidRPr="00375292" w:rsidRDefault="00000000">
      <w:pPr>
        <w:spacing w:line="360" w:lineRule="auto"/>
        <w:ind w:firstLine="720"/>
        <w:jc w:val="both"/>
        <w:rPr>
          <w:rFonts w:ascii="Times New Roman" w:hAnsi="Times New Roman" w:cs="Times New Roman"/>
          <w:sz w:val="26"/>
          <w:szCs w:val="26"/>
        </w:rPr>
      </w:pPr>
      <w:r w:rsidRPr="00375292">
        <w:rPr>
          <w:rFonts w:ascii="Times New Roman" w:hAnsi="Times New Roman" w:cs="Times New Roman"/>
          <w:sz w:val="26"/>
          <w:szCs w:val="26"/>
        </w:rPr>
        <w:t>Đề tài sử dụng phương pháp nghiên cứu kết hợp giữa lý thuyết và thực nghiệm, cụ thể như sau:</w:t>
      </w:r>
    </w:p>
    <w:p w14:paraId="364C514E" w14:textId="77777777" w:rsidR="00E062E5" w:rsidRPr="00375292" w:rsidRDefault="00000000">
      <w:pPr>
        <w:spacing w:line="360" w:lineRule="auto"/>
        <w:jc w:val="both"/>
        <w:rPr>
          <w:rFonts w:ascii="Times New Roman" w:hAnsi="Times New Roman" w:cs="Times New Roman"/>
          <w:sz w:val="26"/>
          <w:szCs w:val="26"/>
        </w:rPr>
      </w:pPr>
      <w:r w:rsidRPr="00375292">
        <w:rPr>
          <w:rFonts w:ascii="Times New Roman" w:hAnsi="Times New Roman" w:cs="Times New Roman"/>
          <w:b/>
          <w:sz w:val="26"/>
          <w:szCs w:val="26"/>
        </w:rPr>
        <w:t xml:space="preserve">Phân tích tài liệu: </w:t>
      </w:r>
      <w:r w:rsidRPr="00375292">
        <w:rPr>
          <w:rFonts w:ascii="Times New Roman" w:hAnsi="Times New Roman" w:cs="Times New Roman"/>
          <w:sz w:val="26"/>
          <w:szCs w:val="26"/>
        </w:rPr>
        <w:t>Tìm hiểu, tổng hợp các nghiên cứu, tài liệu liên quan đến chatbot, xử lý ngôn ngữ tự nhiên (NLP) và các mô hình AI hiện đại (như RNN, Transformer, BERT).</w:t>
      </w:r>
    </w:p>
    <w:p w14:paraId="28D7DDED" w14:textId="77777777" w:rsidR="00E062E5" w:rsidRPr="00375292" w:rsidRDefault="00000000">
      <w:pPr>
        <w:spacing w:line="360" w:lineRule="auto"/>
        <w:rPr>
          <w:rFonts w:ascii="Times New Roman" w:hAnsi="Times New Roman" w:cs="Times New Roman"/>
          <w:sz w:val="26"/>
          <w:szCs w:val="26"/>
        </w:rPr>
      </w:pPr>
      <w:r w:rsidRPr="00375292">
        <w:rPr>
          <w:rFonts w:ascii="Times New Roman" w:hAnsi="Times New Roman" w:cs="Times New Roman"/>
          <w:b/>
          <w:sz w:val="26"/>
          <w:szCs w:val="26"/>
        </w:rPr>
        <w:t xml:space="preserve">Khảo sát thực tế: </w:t>
      </w:r>
      <w:r w:rsidRPr="00375292">
        <w:rPr>
          <w:rFonts w:ascii="Times New Roman" w:hAnsi="Times New Roman" w:cs="Times New Roman"/>
          <w:sz w:val="26"/>
          <w:szCs w:val="26"/>
        </w:rPr>
        <w:t>Khảo sát các nhu cầu phổ biến trong chăm sóc khách hàng, thu thập tập câu hỏi thường gặp (FAQ) để làm dữ liệu huấn luyện.</w:t>
      </w:r>
    </w:p>
    <w:p w14:paraId="7C699699" w14:textId="77777777" w:rsidR="00E062E5" w:rsidRPr="00375292" w:rsidRDefault="00000000">
      <w:pPr>
        <w:spacing w:line="360" w:lineRule="auto"/>
        <w:rPr>
          <w:rFonts w:ascii="Times New Roman" w:hAnsi="Times New Roman" w:cs="Times New Roman"/>
          <w:sz w:val="26"/>
          <w:szCs w:val="26"/>
        </w:rPr>
      </w:pPr>
      <w:r w:rsidRPr="00375292">
        <w:rPr>
          <w:rFonts w:ascii="Times New Roman" w:hAnsi="Times New Roman" w:cs="Times New Roman"/>
          <w:b/>
          <w:sz w:val="26"/>
          <w:szCs w:val="26"/>
        </w:rPr>
        <w:t xml:space="preserve">Xử lý dữ liệu: </w:t>
      </w:r>
      <w:r w:rsidRPr="00375292">
        <w:rPr>
          <w:rFonts w:ascii="Times New Roman" w:hAnsi="Times New Roman" w:cs="Times New Roman"/>
          <w:sz w:val="26"/>
          <w:szCs w:val="26"/>
        </w:rPr>
        <w:t>Tiền xử lý dữ liệu tiếng Việt, chuẩn hóa văn bản, phân loại ý định (intent), trích xuất thực thể (NER) nhằm phục vụ mô hình AI.</w:t>
      </w:r>
    </w:p>
    <w:p w14:paraId="79C3730D" w14:textId="77777777" w:rsidR="00E062E5" w:rsidRPr="00375292" w:rsidRDefault="00000000">
      <w:pPr>
        <w:spacing w:line="360" w:lineRule="auto"/>
        <w:rPr>
          <w:rFonts w:ascii="Times New Roman" w:hAnsi="Times New Roman" w:cs="Times New Roman"/>
          <w:sz w:val="26"/>
          <w:szCs w:val="26"/>
        </w:rPr>
      </w:pPr>
      <w:r w:rsidRPr="00375292">
        <w:rPr>
          <w:rFonts w:ascii="Times New Roman" w:hAnsi="Times New Roman" w:cs="Times New Roman"/>
          <w:b/>
          <w:sz w:val="26"/>
          <w:szCs w:val="26"/>
        </w:rPr>
        <w:t xml:space="preserve">Xây dựng mô hình AI: </w:t>
      </w:r>
      <w:r w:rsidRPr="00375292">
        <w:rPr>
          <w:rFonts w:ascii="Times New Roman" w:hAnsi="Times New Roman" w:cs="Times New Roman"/>
          <w:sz w:val="26"/>
          <w:szCs w:val="26"/>
        </w:rPr>
        <w:t>Sử dụng các mô hình học máy/học sâu để huấn luyện chatbot, như mô hình phân loại ý định (intent classification), sinh câu trả lời (response generation) hoặc truy hồi (retrieval-based).</w:t>
      </w:r>
    </w:p>
    <w:p w14:paraId="5A21A325" w14:textId="77777777" w:rsidR="00E062E5" w:rsidRPr="00375292" w:rsidRDefault="00000000">
      <w:pPr>
        <w:spacing w:line="360" w:lineRule="auto"/>
        <w:rPr>
          <w:rFonts w:ascii="Times New Roman" w:hAnsi="Times New Roman" w:cs="Times New Roman"/>
          <w:sz w:val="26"/>
          <w:szCs w:val="26"/>
        </w:rPr>
      </w:pPr>
      <w:r w:rsidRPr="00375292">
        <w:rPr>
          <w:rFonts w:ascii="Times New Roman" w:hAnsi="Times New Roman" w:cs="Times New Roman"/>
          <w:b/>
          <w:sz w:val="26"/>
          <w:szCs w:val="26"/>
        </w:rPr>
        <w:t xml:space="preserve">Phát triển hệ thống: </w:t>
      </w:r>
      <w:r w:rsidRPr="00375292">
        <w:rPr>
          <w:rFonts w:ascii="Times New Roman" w:hAnsi="Times New Roman" w:cs="Times New Roman"/>
          <w:sz w:val="26"/>
          <w:szCs w:val="26"/>
        </w:rPr>
        <w:t>Thiết kế giao diện web kết nối với mô hình AI sử dụng Flask hoặc Streamlit. Đảm bảo hệ thống dễ sử dụng và phản hồi nhanh.</w:t>
      </w:r>
    </w:p>
    <w:p w14:paraId="577CB229" w14:textId="77777777" w:rsidR="00E062E5" w:rsidRPr="00375292" w:rsidRDefault="00000000">
      <w:pPr>
        <w:spacing w:line="360" w:lineRule="auto"/>
        <w:rPr>
          <w:rFonts w:ascii="Times New Roman" w:hAnsi="Times New Roman" w:cs="Times New Roman"/>
          <w:sz w:val="26"/>
          <w:szCs w:val="26"/>
        </w:rPr>
      </w:pPr>
      <w:r w:rsidRPr="00375292">
        <w:rPr>
          <w:rFonts w:ascii="Times New Roman" w:hAnsi="Times New Roman" w:cs="Times New Roman"/>
          <w:b/>
          <w:sz w:val="26"/>
          <w:szCs w:val="26"/>
        </w:rPr>
        <w:t xml:space="preserve">Thử nghiệm và đánh giá: </w:t>
      </w:r>
      <w:r w:rsidRPr="00375292">
        <w:rPr>
          <w:rFonts w:ascii="Times New Roman" w:hAnsi="Times New Roman" w:cs="Times New Roman"/>
          <w:sz w:val="26"/>
          <w:szCs w:val="26"/>
        </w:rPr>
        <w:t>Thử nghiệm chatbot với nhiều tình huống tương tác thực tế, đánh giá độ chính xác, tốc độ phản hồi và mức độ hài lòng của người dùng thử nghiệm.</w:t>
      </w:r>
    </w:p>
    <w:p w14:paraId="65CBA210" w14:textId="77777777" w:rsidR="00E062E5" w:rsidRPr="00375292" w:rsidRDefault="00000000">
      <w:pPr>
        <w:numPr>
          <w:ilvl w:val="0"/>
          <w:numId w:val="14"/>
        </w:numPr>
        <w:spacing w:after="240" w:line="360" w:lineRule="auto"/>
        <w:rPr>
          <w:rFonts w:ascii="Times New Roman" w:hAnsi="Times New Roman" w:cs="Times New Roman"/>
          <w:i/>
          <w:color w:val="000000"/>
          <w:sz w:val="26"/>
          <w:szCs w:val="26"/>
        </w:rPr>
      </w:pPr>
      <w:r w:rsidRPr="00375292">
        <w:rPr>
          <w:rFonts w:ascii="Times New Roman" w:hAnsi="Times New Roman" w:cs="Times New Roman"/>
          <w:b/>
          <w:color w:val="000000"/>
          <w:sz w:val="26"/>
          <w:szCs w:val="26"/>
        </w:rPr>
        <w:t>Nội dung nghiên cứu và tiến độ thực hiện</w:t>
      </w:r>
    </w:p>
    <w:p w14:paraId="5015317A" w14:textId="77777777" w:rsidR="00E062E5" w:rsidRPr="00375292" w:rsidRDefault="00000000">
      <w:pPr>
        <w:numPr>
          <w:ilvl w:val="1"/>
          <w:numId w:val="14"/>
        </w:numPr>
        <w:spacing w:after="240" w:line="360" w:lineRule="auto"/>
        <w:rPr>
          <w:rFonts w:ascii="Times New Roman" w:hAnsi="Times New Roman" w:cs="Times New Roman"/>
          <w:i/>
          <w:color w:val="000000"/>
          <w:sz w:val="26"/>
          <w:szCs w:val="26"/>
        </w:rPr>
      </w:pPr>
      <w:r w:rsidRPr="00375292">
        <w:rPr>
          <w:rFonts w:ascii="Times New Roman" w:hAnsi="Times New Roman" w:cs="Times New Roman"/>
          <w:b/>
          <w:color w:val="000000"/>
          <w:sz w:val="26"/>
          <w:szCs w:val="26"/>
        </w:rPr>
        <w:t xml:space="preserve">Nội dung nghiên cứu </w:t>
      </w:r>
      <w:r w:rsidRPr="00375292">
        <w:rPr>
          <w:rFonts w:ascii="Times New Roman" w:hAnsi="Times New Roman" w:cs="Times New Roman"/>
          <w:i/>
          <w:color w:val="000000"/>
          <w:sz w:val="26"/>
          <w:szCs w:val="26"/>
        </w:rPr>
        <w:t>(nêu rõ từng nội dung gắn với các mục tiêu cụ thể)</w:t>
      </w:r>
    </w:p>
    <w:p w14:paraId="58180437" w14:textId="77777777" w:rsidR="00E062E5" w:rsidRPr="00375292" w:rsidRDefault="00000000">
      <w:pPr>
        <w:spacing w:after="240" w:line="360" w:lineRule="auto"/>
        <w:rPr>
          <w:rFonts w:ascii="Times New Roman" w:hAnsi="Times New Roman" w:cs="Times New Roman"/>
          <w:sz w:val="26"/>
          <w:szCs w:val="26"/>
        </w:rPr>
      </w:pPr>
      <w:r w:rsidRPr="00375292">
        <w:rPr>
          <w:rFonts w:ascii="Times New Roman" w:hAnsi="Times New Roman" w:cs="Times New Roman"/>
          <w:sz w:val="26"/>
          <w:szCs w:val="26"/>
        </w:rPr>
        <w:t>- Khảo sát, tìm hiểu các mô hình chatbot AI hiện có.</w:t>
      </w:r>
    </w:p>
    <w:p w14:paraId="2C66853A" w14:textId="77777777" w:rsidR="00E062E5" w:rsidRPr="00375292" w:rsidRDefault="00000000">
      <w:pPr>
        <w:spacing w:after="240" w:line="360" w:lineRule="auto"/>
        <w:rPr>
          <w:rFonts w:ascii="Times New Roman" w:hAnsi="Times New Roman" w:cs="Times New Roman"/>
          <w:sz w:val="26"/>
          <w:szCs w:val="26"/>
        </w:rPr>
      </w:pPr>
      <w:r w:rsidRPr="00375292">
        <w:rPr>
          <w:rFonts w:ascii="Times New Roman" w:hAnsi="Times New Roman" w:cs="Times New Roman"/>
          <w:sz w:val="26"/>
          <w:szCs w:val="26"/>
        </w:rPr>
        <w:lastRenderedPageBreak/>
        <w:t>- Thu thập và xử lý dữ liệu tiếng Việt phục vụ huấn luyện.</w:t>
      </w:r>
    </w:p>
    <w:p w14:paraId="7411D457" w14:textId="77777777" w:rsidR="00E062E5" w:rsidRPr="00375292" w:rsidRDefault="00000000">
      <w:pPr>
        <w:spacing w:after="240" w:line="360" w:lineRule="auto"/>
        <w:rPr>
          <w:rFonts w:ascii="Times New Roman" w:hAnsi="Times New Roman" w:cs="Times New Roman"/>
          <w:sz w:val="26"/>
          <w:szCs w:val="26"/>
        </w:rPr>
      </w:pPr>
      <w:r w:rsidRPr="00375292">
        <w:rPr>
          <w:rFonts w:ascii="Times New Roman" w:hAnsi="Times New Roman" w:cs="Times New Roman"/>
          <w:sz w:val="26"/>
          <w:szCs w:val="26"/>
        </w:rPr>
        <w:t>- Xây dựng mô hình NLP xử lý câu hỏi và sinh phản hồi.</w:t>
      </w:r>
    </w:p>
    <w:p w14:paraId="6B0BF860" w14:textId="77777777" w:rsidR="00E062E5" w:rsidRPr="00375292" w:rsidRDefault="00000000">
      <w:pPr>
        <w:spacing w:after="240" w:line="360" w:lineRule="auto"/>
        <w:rPr>
          <w:rFonts w:ascii="Times New Roman" w:hAnsi="Times New Roman" w:cs="Times New Roman"/>
          <w:sz w:val="26"/>
          <w:szCs w:val="26"/>
        </w:rPr>
      </w:pPr>
      <w:r w:rsidRPr="00375292">
        <w:rPr>
          <w:rFonts w:ascii="Times New Roman" w:hAnsi="Times New Roman" w:cs="Times New Roman"/>
          <w:sz w:val="26"/>
          <w:szCs w:val="26"/>
        </w:rPr>
        <w:t>- Phát triển giao diện demo kết nối với chatbot.</w:t>
      </w:r>
    </w:p>
    <w:p w14:paraId="454474EF" w14:textId="77777777" w:rsidR="00E062E5" w:rsidRPr="00375292" w:rsidRDefault="00000000">
      <w:pPr>
        <w:spacing w:after="240" w:line="360" w:lineRule="auto"/>
        <w:rPr>
          <w:rFonts w:ascii="Times New Roman" w:hAnsi="Times New Roman" w:cs="Times New Roman"/>
          <w:sz w:val="26"/>
          <w:szCs w:val="26"/>
        </w:rPr>
      </w:pPr>
      <w:r w:rsidRPr="00375292">
        <w:rPr>
          <w:rFonts w:ascii="Times New Roman" w:hAnsi="Times New Roman" w:cs="Times New Roman"/>
          <w:sz w:val="26"/>
          <w:szCs w:val="26"/>
        </w:rPr>
        <w:t>- Kiểm thử, đánh giá hiệu quả chatbot và đề xuất cải tiến.</w:t>
      </w:r>
    </w:p>
    <w:p w14:paraId="6E46CA9D" w14:textId="2521BF02" w:rsidR="00E062E5" w:rsidRPr="00375292" w:rsidRDefault="00000000">
      <w:pPr>
        <w:spacing w:after="240" w:line="360" w:lineRule="auto"/>
        <w:rPr>
          <w:rFonts w:ascii="Times New Roman" w:hAnsi="Times New Roman" w:cs="Times New Roman"/>
          <w:sz w:val="26"/>
          <w:szCs w:val="26"/>
        </w:rPr>
      </w:pPr>
      <w:r w:rsidRPr="00375292">
        <w:rPr>
          <w:rFonts w:ascii="Times New Roman" w:hAnsi="Times New Roman" w:cs="Times New Roman"/>
          <w:sz w:val="26"/>
          <w:szCs w:val="26"/>
        </w:rPr>
        <w:t>- Viết báo cáo, hoàn thiện sản phẩm.</w:t>
      </w:r>
      <w:r w:rsidR="00EE4EA7" w:rsidRPr="00375292">
        <w:rPr>
          <w:rFonts w:ascii="Times New Roman" w:hAnsi="Times New Roman" w:cs="Times New Roman"/>
          <w:sz w:val="26"/>
          <w:szCs w:val="26"/>
        </w:rPr>
        <w:t xml:space="preserve"> </w:t>
      </w:r>
    </w:p>
    <w:p w14:paraId="2CD7E86A" w14:textId="77777777" w:rsidR="00E062E5" w:rsidRPr="00375292" w:rsidRDefault="00000000">
      <w:pPr>
        <w:spacing w:line="360" w:lineRule="auto"/>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13.2. Tiến độ thực hiện</w:t>
      </w:r>
    </w:p>
    <w:tbl>
      <w:tblPr>
        <w:tblStyle w:val="Style14"/>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436"/>
        <w:gridCol w:w="1594"/>
        <w:gridCol w:w="3509"/>
      </w:tblGrid>
      <w:tr w:rsidR="00E062E5" w:rsidRPr="00375292" w14:paraId="53446931" w14:textId="77777777">
        <w:trPr>
          <w:trHeight w:val="20"/>
        </w:trPr>
        <w:tc>
          <w:tcPr>
            <w:tcW w:w="675" w:type="dxa"/>
            <w:vAlign w:val="center"/>
          </w:tcPr>
          <w:p w14:paraId="71FBFC40" w14:textId="77777777" w:rsidR="00E062E5" w:rsidRPr="00375292" w:rsidRDefault="00E062E5">
            <w:pPr>
              <w:spacing w:line="360" w:lineRule="auto"/>
              <w:jc w:val="center"/>
              <w:rPr>
                <w:rFonts w:ascii="Times New Roman" w:hAnsi="Times New Roman" w:cs="Times New Roman"/>
                <w:b/>
                <w:color w:val="000000"/>
                <w:sz w:val="26"/>
                <w:szCs w:val="26"/>
              </w:rPr>
            </w:pPr>
          </w:p>
          <w:p w14:paraId="6B0929F8" w14:textId="77777777" w:rsidR="00E062E5" w:rsidRPr="00375292" w:rsidRDefault="00000000">
            <w:pPr>
              <w:spacing w:line="360" w:lineRule="auto"/>
              <w:ind w:right="-108"/>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STT</w:t>
            </w:r>
          </w:p>
          <w:p w14:paraId="599BFFB6" w14:textId="77777777" w:rsidR="00E062E5" w:rsidRPr="00375292" w:rsidRDefault="00E062E5">
            <w:pPr>
              <w:spacing w:line="360" w:lineRule="auto"/>
              <w:jc w:val="center"/>
              <w:rPr>
                <w:rFonts w:ascii="Times New Roman" w:hAnsi="Times New Roman" w:cs="Times New Roman"/>
                <w:b/>
                <w:color w:val="000000"/>
                <w:sz w:val="26"/>
                <w:szCs w:val="26"/>
              </w:rPr>
            </w:pPr>
          </w:p>
        </w:tc>
        <w:tc>
          <w:tcPr>
            <w:tcW w:w="3436" w:type="dxa"/>
            <w:vAlign w:val="center"/>
          </w:tcPr>
          <w:p w14:paraId="50ADC341"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Công việc chủ yếu</w:t>
            </w:r>
          </w:p>
        </w:tc>
        <w:tc>
          <w:tcPr>
            <w:tcW w:w="1594" w:type="dxa"/>
            <w:vAlign w:val="center"/>
          </w:tcPr>
          <w:p w14:paraId="35288229"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Thời gian</w:t>
            </w:r>
          </w:p>
          <w:p w14:paraId="6E1627CC"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(bắt đầu-kết thúc)</w:t>
            </w:r>
          </w:p>
        </w:tc>
        <w:tc>
          <w:tcPr>
            <w:tcW w:w="3509" w:type="dxa"/>
            <w:vAlign w:val="center"/>
          </w:tcPr>
          <w:p w14:paraId="6301B332"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Người thực hiện</w:t>
            </w:r>
          </w:p>
        </w:tc>
      </w:tr>
      <w:tr w:rsidR="00E062E5" w:rsidRPr="00375292" w14:paraId="76E0A8A6" w14:textId="77777777">
        <w:trPr>
          <w:trHeight w:val="70"/>
        </w:trPr>
        <w:tc>
          <w:tcPr>
            <w:tcW w:w="675" w:type="dxa"/>
            <w:vAlign w:val="center"/>
          </w:tcPr>
          <w:p w14:paraId="02846973" w14:textId="77777777"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color w:val="000000"/>
                <w:sz w:val="26"/>
                <w:szCs w:val="26"/>
              </w:rPr>
              <w:t>1</w:t>
            </w:r>
          </w:p>
        </w:tc>
        <w:tc>
          <w:tcPr>
            <w:tcW w:w="3436" w:type="dxa"/>
          </w:tcPr>
          <w:p w14:paraId="2CCE22CA" w14:textId="77777777" w:rsidR="00E062E5" w:rsidRPr="00375292" w:rsidRDefault="00000000">
            <w:pPr>
              <w:tabs>
                <w:tab w:val="left" w:pos="284"/>
                <w:tab w:val="left" w:pos="3544"/>
              </w:tabs>
              <w:spacing w:line="360" w:lineRule="auto"/>
              <w:jc w:val="both"/>
              <w:rPr>
                <w:rFonts w:ascii="Times New Roman" w:hAnsi="Times New Roman" w:cs="Times New Roman"/>
                <w:color w:val="000000"/>
                <w:sz w:val="26"/>
                <w:szCs w:val="26"/>
              </w:rPr>
            </w:pPr>
            <w:r w:rsidRPr="00375292">
              <w:rPr>
                <w:rFonts w:ascii="Times New Roman" w:hAnsi="Times New Roman" w:cs="Times New Roman"/>
                <w:sz w:val="26"/>
                <w:szCs w:val="26"/>
              </w:rPr>
              <w:t>Khảo sát, tìm hiểu mô hình chatbot AI</w:t>
            </w:r>
          </w:p>
        </w:tc>
        <w:tc>
          <w:tcPr>
            <w:tcW w:w="1594" w:type="dxa"/>
          </w:tcPr>
          <w:p w14:paraId="7B197A32" w14:textId="77777777" w:rsidR="00E062E5" w:rsidRPr="00375292" w:rsidRDefault="00000000">
            <w:pPr>
              <w:tabs>
                <w:tab w:val="left" w:pos="284"/>
                <w:tab w:val="left" w:pos="3544"/>
              </w:tabs>
              <w:spacing w:line="360" w:lineRule="auto"/>
              <w:jc w:val="both"/>
              <w:rPr>
                <w:rFonts w:ascii="Times New Roman" w:hAnsi="Times New Roman" w:cs="Times New Roman"/>
                <w:color w:val="000000"/>
                <w:sz w:val="26"/>
                <w:szCs w:val="26"/>
              </w:rPr>
            </w:pPr>
            <w:r w:rsidRPr="00375292">
              <w:rPr>
                <w:rFonts w:ascii="Times New Roman" w:hAnsi="Times New Roman" w:cs="Times New Roman"/>
                <w:sz w:val="26"/>
                <w:szCs w:val="26"/>
              </w:rPr>
              <w:t>06/2025</w:t>
            </w:r>
          </w:p>
        </w:tc>
        <w:tc>
          <w:tcPr>
            <w:tcW w:w="3509" w:type="dxa"/>
          </w:tcPr>
          <w:p w14:paraId="1B71C6B4" w14:textId="77777777" w:rsidR="00E062E5" w:rsidRPr="00375292" w:rsidRDefault="00000000">
            <w:pPr>
              <w:spacing w:line="360" w:lineRule="auto"/>
              <w:ind w:left="-115"/>
              <w:jc w:val="center"/>
              <w:rPr>
                <w:rFonts w:ascii="Times New Roman" w:hAnsi="Times New Roman" w:cs="Times New Roman"/>
                <w:color w:val="000000"/>
                <w:sz w:val="26"/>
                <w:szCs w:val="26"/>
              </w:rPr>
            </w:pPr>
            <w:r w:rsidRPr="00375292">
              <w:rPr>
                <w:rFonts w:ascii="Times New Roman" w:hAnsi="Times New Roman" w:cs="Times New Roman"/>
                <w:sz w:val="26"/>
                <w:szCs w:val="26"/>
              </w:rPr>
              <w:t>Lê Quang Vinh, Vũ Thị Thanh Vân, Bùi Thanh Trung, Biện Huang Kim Thành, Phạm Hoàng Lam Trường</w:t>
            </w:r>
          </w:p>
        </w:tc>
      </w:tr>
      <w:tr w:rsidR="00E062E5" w:rsidRPr="00375292" w14:paraId="0E0313B9" w14:textId="77777777">
        <w:trPr>
          <w:trHeight w:val="70"/>
        </w:trPr>
        <w:tc>
          <w:tcPr>
            <w:tcW w:w="675" w:type="dxa"/>
            <w:vAlign w:val="center"/>
          </w:tcPr>
          <w:p w14:paraId="23B2F087" w14:textId="77777777"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color w:val="000000"/>
                <w:sz w:val="26"/>
                <w:szCs w:val="26"/>
              </w:rPr>
              <w:t>2</w:t>
            </w:r>
          </w:p>
        </w:tc>
        <w:tc>
          <w:tcPr>
            <w:tcW w:w="3436" w:type="dxa"/>
          </w:tcPr>
          <w:p w14:paraId="22C22736" w14:textId="77777777" w:rsidR="00E062E5" w:rsidRPr="00375292" w:rsidRDefault="00000000">
            <w:pPr>
              <w:tabs>
                <w:tab w:val="left" w:pos="284"/>
                <w:tab w:val="left" w:pos="3544"/>
              </w:tabs>
              <w:spacing w:line="360" w:lineRule="auto"/>
              <w:jc w:val="both"/>
              <w:rPr>
                <w:rFonts w:ascii="Times New Roman" w:hAnsi="Times New Roman" w:cs="Times New Roman"/>
                <w:color w:val="000000"/>
                <w:sz w:val="26"/>
                <w:szCs w:val="26"/>
              </w:rPr>
            </w:pPr>
            <w:r w:rsidRPr="00375292">
              <w:rPr>
                <w:rFonts w:ascii="Times New Roman" w:hAnsi="Times New Roman" w:cs="Times New Roman"/>
                <w:sz w:val="26"/>
                <w:szCs w:val="26"/>
              </w:rPr>
              <w:t>Thu thập và xử lý dữ liệu huấn luyện</w:t>
            </w:r>
          </w:p>
        </w:tc>
        <w:tc>
          <w:tcPr>
            <w:tcW w:w="1594" w:type="dxa"/>
          </w:tcPr>
          <w:p w14:paraId="0D6716FD" w14:textId="77777777" w:rsidR="00E062E5" w:rsidRPr="00375292" w:rsidRDefault="00000000">
            <w:pPr>
              <w:tabs>
                <w:tab w:val="left" w:pos="284"/>
                <w:tab w:val="left" w:pos="3544"/>
              </w:tabs>
              <w:spacing w:line="360" w:lineRule="auto"/>
              <w:jc w:val="both"/>
              <w:rPr>
                <w:rFonts w:ascii="Times New Roman" w:hAnsi="Times New Roman" w:cs="Times New Roman"/>
                <w:color w:val="000000"/>
                <w:sz w:val="26"/>
                <w:szCs w:val="26"/>
              </w:rPr>
            </w:pPr>
            <w:r w:rsidRPr="00375292">
              <w:rPr>
                <w:rFonts w:ascii="Times New Roman" w:hAnsi="Times New Roman" w:cs="Times New Roman"/>
                <w:sz w:val="26"/>
                <w:szCs w:val="26"/>
              </w:rPr>
              <w:t>07/2025</w:t>
            </w:r>
          </w:p>
        </w:tc>
        <w:tc>
          <w:tcPr>
            <w:tcW w:w="3509" w:type="dxa"/>
          </w:tcPr>
          <w:p w14:paraId="46E9AF9E" w14:textId="77777777" w:rsidR="00E062E5" w:rsidRPr="00375292" w:rsidRDefault="00000000">
            <w:pPr>
              <w:spacing w:line="360" w:lineRule="auto"/>
              <w:ind w:left="-115"/>
              <w:jc w:val="center"/>
              <w:rPr>
                <w:rFonts w:ascii="Times New Roman" w:hAnsi="Times New Roman" w:cs="Times New Roman"/>
                <w:color w:val="000000"/>
                <w:sz w:val="26"/>
                <w:szCs w:val="26"/>
              </w:rPr>
            </w:pPr>
            <w:r w:rsidRPr="00375292">
              <w:rPr>
                <w:rFonts w:ascii="Times New Roman" w:hAnsi="Times New Roman" w:cs="Times New Roman"/>
                <w:sz w:val="26"/>
                <w:szCs w:val="26"/>
              </w:rPr>
              <w:t>Lê Quang Vinh, Vũ Thị Thanh Vân, Bùi Thanh Trung, Biện Huang Kim Thành, Phạm Hoàng Lam Trường</w:t>
            </w:r>
          </w:p>
        </w:tc>
      </w:tr>
      <w:tr w:rsidR="00E062E5" w:rsidRPr="00375292" w14:paraId="55382E7D" w14:textId="77777777">
        <w:trPr>
          <w:trHeight w:val="70"/>
        </w:trPr>
        <w:tc>
          <w:tcPr>
            <w:tcW w:w="675" w:type="dxa"/>
            <w:vAlign w:val="center"/>
          </w:tcPr>
          <w:p w14:paraId="27185316" w14:textId="77777777"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color w:val="000000"/>
                <w:sz w:val="26"/>
                <w:szCs w:val="26"/>
              </w:rPr>
              <w:t>3</w:t>
            </w:r>
          </w:p>
        </w:tc>
        <w:tc>
          <w:tcPr>
            <w:tcW w:w="3436" w:type="dxa"/>
          </w:tcPr>
          <w:p w14:paraId="6B383347" w14:textId="77777777" w:rsidR="00E062E5" w:rsidRPr="00375292" w:rsidRDefault="00000000">
            <w:pPr>
              <w:tabs>
                <w:tab w:val="left" w:pos="284"/>
                <w:tab w:val="left" w:pos="3544"/>
              </w:tabs>
              <w:spacing w:line="360" w:lineRule="auto"/>
              <w:jc w:val="both"/>
              <w:rPr>
                <w:rFonts w:ascii="Times New Roman" w:hAnsi="Times New Roman" w:cs="Times New Roman"/>
                <w:color w:val="000000"/>
                <w:sz w:val="26"/>
                <w:szCs w:val="26"/>
              </w:rPr>
            </w:pPr>
            <w:r w:rsidRPr="00375292">
              <w:rPr>
                <w:rFonts w:ascii="Times New Roman" w:hAnsi="Times New Roman" w:cs="Times New Roman"/>
                <w:sz w:val="26"/>
                <w:szCs w:val="26"/>
              </w:rPr>
              <w:t>Xây dựng mô hình AI</w:t>
            </w:r>
          </w:p>
        </w:tc>
        <w:tc>
          <w:tcPr>
            <w:tcW w:w="1594" w:type="dxa"/>
          </w:tcPr>
          <w:p w14:paraId="66142526" w14:textId="77777777" w:rsidR="00E062E5" w:rsidRPr="00375292" w:rsidRDefault="00000000">
            <w:pPr>
              <w:tabs>
                <w:tab w:val="left" w:pos="284"/>
                <w:tab w:val="left" w:pos="3544"/>
              </w:tabs>
              <w:spacing w:line="360" w:lineRule="auto"/>
              <w:jc w:val="both"/>
              <w:rPr>
                <w:rFonts w:ascii="Times New Roman" w:hAnsi="Times New Roman" w:cs="Times New Roman"/>
                <w:color w:val="000000"/>
                <w:sz w:val="26"/>
                <w:szCs w:val="26"/>
              </w:rPr>
            </w:pPr>
            <w:r w:rsidRPr="00375292">
              <w:rPr>
                <w:rFonts w:ascii="Times New Roman" w:hAnsi="Times New Roman" w:cs="Times New Roman"/>
                <w:sz w:val="26"/>
                <w:szCs w:val="26"/>
              </w:rPr>
              <w:t>08/2025</w:t>
            </w:r>
          </w:p>
        </w:tc>
        <w:tc>
          <w:tcPr>
            <w:tcW w:w="3509" w:type="dxa"/>
          </w:tcPr>
          <w:p w14:paraId="2DE21479" w14:textId="77777777" w:rsidR="00E062E5" w:rsidRPr="00375292" w:rsidRDefault="00000000">
            <w:pPr>
              <w:spacing w:line="360" w:lineRule="auto"/>
              <w:ind w:left="-115"/>
              <w:jc w:val="center"/>
              <w:rPr>
                <w:rFonts w:ascii="Times New Roman" w:hAnsi="Times New Roman" w:cs="Times New Roman"/>
                <w:color w:val="000000"/>
                <w:sz w:val="26"/>
                <w:szCs w:val="26"/>
              </w:rPr>
            </w:pPr>
            <w:r w:rsidRPr="00375292">
              <w:rPr>
                <w:rFonts w:ascii="Times New Roman" w:hAnsi="Times New Roman" w:cs="Times New Roman"/>
                <w:sz w:val="26"/>
                <w:szCs w:val="26"/>
              </w:rPr>
              <w:t>Lê Quang Vinh, Vũ Thị Thanh Vân, Bùi Thanh Trung, Biện Huang Kim Thành, Phạm Hoàng Lam Trường</w:t>
            </w:r>
          </w:p>
        </w:tc>
      </w:tr>
      <w:tr w:rsidR="00E062E5" w:rsidRPr="00375292" w14:paraId="65AA7579" w14:textId="77777777">
        <w:trPr>
          <w:trHeight w:val="70"/>
        </w:trPr>
        <w:tc>
          <w:tcPr>
            <w:tcW w:w="675" w:type="dxa"/>
            <w:vAlign w:val="center"/>
          </w:tcPr>
          <w:p w14:paraId="675C44A7" w14:textId="77777777"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sz w:val="26"/>
                <w:szCs w:val="26"/>
              </w:rPr>
              <w:t>4</w:t>
            </w:r>
          </w:p>
        </w:tc>
        <w:tc>
          <w:tcPr>
            <w:tcW w:w="3436" w:type="dxa"/>
          </w:tcPr>
          <w:p w14:paraId="59C2B34D" w14:textId="77777777" w:rsidR="00E062E5" w:rsidRPr="00375292" w:rsidRDefault="00000000">
            <w:pPr>
              <w:tabs>
                <w:tab w:val="left" w:pos="284"/>
                <w:tab w:val="left" w:pos="3544"/>
              </w:tabs>
              <w:spacing w:line="360" w:lineRule="auto"/>
              <w:jc w:val="both"/>
              <w:rPr>
                <w:rFonts w:ascii="Times New Roman" w:hAnsi="Times New Roman" w:cs="Times New Roman"/>
                <w:sz w:val="26"/>
                <w:szCs w:val="26"/>
              </w:rPr>
            </w:pPr>
            <w:r w:rsidRPr="00375292">
              <w:rPr>
                <w:rFonts w:ascii="Times New Roman" w:hAnsi="Times New Roman" w:cs="Times New Roman"/>
                <w:sz w:val="26"/>
                <w:szCs w:val="26"/>
              </w:rPr>
              <w:t>Phát triển giao diện, tích hợp hệ thống</w:t>
            </w:r>
          </w:p>
        </w:tc>
        <w:tc>
          <w:tcPr>
            <w:tcW w:w="1594" w:type="dxa"/>
          </w:tcPr>
          <w:p w14:paraId="1D657BBF" w14:textId="77777777" w:rsidR="00E062E5" w:rsidRPr="00375292" w:rsidRDefault="00000000">
            <w:pPr>
              <w:tabs>
                <w:tab w:val="left" w:pos="284"/>
                <w:tab w:val="left" w:pos="3544"/>
              </w:tabs>
              <w:spacing w:line="360" w:lineRule="auto"/>
              <w:jc w:val="both"/>
              <w:rPr>
                <w:rFonts w:ascii="Times New Roman" w:hAnsi="Times New Roman" w:cs="Times New Roman"/>
                <w:color w:val="000000"/>
                <w:sz w:val="26"/>
                <w:szCs w:val="26"/>
              </w:rPr>
            </w:pPr>
            <w:r w:rsidRPr="00375292">
              <w:rPr>
                <w:rFonts w:ascii="Times New Roman" w:hAnsi="Times New Roman" w:cs="Times New Roman"/>
                <w:sz w:val="26"/>
                <w:szCs w:val="26"/>
              </w:rPr>
              <w:t>09/2025</w:t>
            </w:r>
          </w:p>
        </w:tc>
        <w:tc>
          <w:tcPr>
            <w:tcW w:w="3509" w:type="dxa"/>
          </w:tcPr>
          <w:p w14:paraId="59492201" w14:textId="77777777" w:rsidR="00E062E5" w:rsidRPr="00375292" w:rsidRDefault="00000000">
            <w:pPr>
              <w:spacing w:line="360" w:lineRule="auto"/>
              <w:ind w:left="-115"/>
              <w:jc w:val="center"/>
              <w:rPr>
                <w:rFonts w:ascii="Times New Roman" w:hAnsi="Times New Roman" w:cs="Times New Roman"/>
                <w:color w:val="000000"/>
                <w:sz w:val="26"/>
                <w:szCs w:val="26"/>
              </w:rPr>
            </w:pPr>
            <w:r w:rsidRPr="00375292">
              <w:rPr>
                <w:rFonts w:ascii="Times New Roman" w:hAnsi="Times New Roman" w:cs="Times New Roman"/>
                <w:sz w:val="26"/>
                <w:szCs w:val="26"/>
              </w:rPr>
              <w:t>Lê Quang Vinh, Vũ Thị Thanh Vân, Bùi Thanh Trung, Biện Huang Kim Thành, Phạm Hoàng Lam Trường</w:t>
            </w:r>
          </w:p>
        </w:tc>
      </w:tr>
      <w:tr w:rsidR="00E062E5" w:rsidRPr="00375292" w14:paraId="0B0EC918" w14:textId="77777777">
        <w:trPr>
          <w:trHeight w:val="70"/>
        </w:trPr>
        <w:tc>
          <w:tcPr>
            <w:tcW w:w="675" w:type="dxa"/>
            <w:vAlign w:val="center"/>
          </w:tcPr>
          <w:p w14:paraId="57699F7D" w14:textId="77777777"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sz w:val="26"/>
                <w:szCs w:val="26"/>
              </w:rPr>
              <w:t>5</w:t>
            </w:r>
          </w:p>
        </w:tc>
        <w:tc>
          <w:tcPr>
            <w:tcW w:w="3436" w:type="dxa"/>
          </w:tcPr>
          <w:p w14:paraId="0A1853E8" w14:textId="77777777" w:rsidR="00E062E5" w:rsidRPr="00375292" w:rsidRDefault="00000000">
            <w:pPr>
              <w:tabs>
                <w:tab w:val="left" w:pos="284"/>
                <w:tab w:val="left" w:pos="3544"/>
              </w:tabs>
              <w:spacing w:line="360" w:lineRule="auto"/>
              <w:jc w:val="both"/>
              <w:rPr>
                <w:rFonts w:ascii="Times New Roman" w:hAnsi="Times New Roman" w:cs="Times New Roman"/>
                <w:sz w:val="26"/>
                <w:szCs w:val="26"/>
              </w:rPr>
            </w:pPr>
            <w:r w:rsidRPr="00375292">
              <w:rPr>
                <w:rFonts w:ascii="Times New Roman" w:hAnsi="Times New Roman" w:cs="Times New Roman"/>
                <w:sz w:val="26"/>
                <w:szCs w:val="26"/>
              </w:rPr>
              <w:t>Thử nghiệm, đánh giá và cải tiến hệ thống</w:t>
            </w:r>
          </w:p>
        </w:tc>
        <w:tc>
          <w:tcPr>
            <w:tcW w:w="1594" w:type="dxa"/>
          </w:tcPr>
          <w:p w14:paraId="6257A86C" w14:textId="77777777" w:rsidR="00E062E5" w:rsidRPr="00375292" w:rsidRDefault="00000000">
            <w:pPr>
              <w:tabs>
                <w:tab w:val="left" w:pos="284"/>
                <w:tab w:val="left" w:pos="3544"/>
              </w:tabs>
              <w:spacing w:line="360" w:lineRule="auto"/>
              <w:jc w:val="both"/>
              <w:rPr>
                <w:rFonts w:ascii="Times New Roman" w:hAnsi="Times New Roman" w:cs="Times New Roman"/>
                <w:color w:val="000000"/>
                <w:sz w:val="26"/>
                <w:szCs w:val="26"/>
              </w:rPr>
            </w:pPr>
            <w:r w:rsidRPr="00375292">
              <w:rPr>
                <w:rFonts w:ascii="Times New Roman" w:hAnsi="Times New Roman" w:cs="Times New Roman"/>
                <w:sz w:val="26"/>
                <w:szCs w:val="26"/>
              </w:rPr>
              <w:t>10–11/2025</w:t>
            </w:r>
          </w:p>
        </w:tc>
        <w:tc>
          <w:tcPr>
            <w:tcW w:w="3509" w:type="dxa"/>
          </w:tcPr>
          <w:p w14:paraId="57E51977" w14:textId="77777777" w:rsidR="00E062E5" w:rsidRPr="00375292" w:rsidRDefault="00000000">
            <w:pPr>
              <w:spacing w:line="360" w:lineRule="auto"/>
              <w:ind w:left="-115"/>
              <w:jc w:val="center"/>
              <w:rPr>
                <w:rFonts w:ascii="Times New Roman" w:hAnsi="Times New Roman" w:cs="Times New Roman"/>
                <w:color w:val="000000"/>
                <w:sz w:val="26"/>
                <w:szCs w:val="26"/>
              </w:rPr>
            </w:pPr>
            <w:r w:rsidRPr="00375292">
              <w:rPr>
                <w:rFonts w:ascii="Times New Roman" w:hAnsi="Times New Roman" w:cs="Times New Roman"/>
                <w:sz w:val="26"/>
                <w:szCs w:val="26"/>
              </w:rPr>
              <w:t>Lê Quang Vinh, Vũ Thị Thanh Vân, Bùi Thanh Trung, Biện Huang Kim Thành, Phạm Hoàng Lam Trường</w:t>
            </w:r>
          </w:p>
        </w:tc>
      </w:tr>
      <w:tr w:rsidR="00E062E5" w:rsidRPr="00375292" w14:paraId="3B071446" w14:textId="77777777">
        <w:trPr>
          <w:trHeight w:val="70"/>
        </w:trPr>
        <w:tc>
          <w:tcPr>
            <w:tcW w:w="675" w:type="dxa"/>
            <w:vAlign w:val="center"/>
          </w:tcPr>
          <w:p w14:paraId="51454F8C" w14:textId="77777777"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sz w:val="26"/>
                <w:szCs w:val="26"/>
              </w:rPr>
              <w:t>6</w:t>
            </w:r>
          </w:p>
        </w:tc>
        <w:tc>
          <w:tcPr>
            <w:tcW w:w="3436" w:type="dxa"/>
          </w:tcPr>
          <w:p w14:paraId="6B097FAE" w14:textId="56F06985" w:rsidR="00E062E5" w:rsidRPr="00375292" w:rsidRDefault="00000000">
            <w:pPr>
              <w:tabs>
                <w:tab w:val="left" w:pos="284"/>
                <w:tab w:val="left" w:pos="3544"/>
              </w:tabs>
              <w:spacing w:line="360" w:lineRule="auto"/>
              <w:jc w:val="both"/>
              <w:rPr>
                <w:rFonts w:ascii="Times New Roman" w:hAnsi="Times New Roman" w:cs="Times New Roman"/>
                <w:sz w:val="26"/>
                <w:szCs w:val="26"/>
              </w:rPr>
            </w:pPr>
            <w:r w:rsidRPr="00375292">
              <w:rPr>
                <w:rFonts w:ascii="Times New Roman" w:hAnsi="Times New Roman" w:cs="Times New Roman"/>
                <w:sz w:val="26"/>
                <w:szCs w:val="26"/>
              </w:rPr>
              <w:t>Hoàn thiện sản phẩm, viết báo cáo</w:t>
            </w:r>
          </w:p>
        </w:tc>
        <w:tc>
          <w:tcPr>
            <w:tcW w:w="1594" w:type="dxa"/>
          </w:tcPr>
          <w:p w14:paraId="66741D89" w14:textId="77777777" w:rsidR="00E062E5" w:rsidRPr="00375292" w:rsidRDefault="00000000">
            <w:pPr>
              <w:tabs>
                <w:tab w:val="left" w:pos="284"/>
                <w:tab w:val="left" w:pos="3544"/>
              </w:tabs>
              <w:spacing w:line="360" w:lineRule="auto"/>
              <w:jc w:val="both"/>
              <w:rPr>
                <w:rFonts w:ascii="Times New Roman" w:hAnsi="Times New Roman" w:cs="Times New Roman"/>
                <w:color w:val="000000"/>
                <w:sz w:val="26"/>
                <w:szCs w:val="26"/>
              </w:rPr>
            </w:pPr>
            <w:r w:rsidRPr="00375292">
              <w:rPr>
                <w:rFonts w:ascii="Times New Roman" w:hAnsi="Times New Roman" w:cs="Times New Roman"/>
                <w:sz w:val="26"/>
                <w:szCs w:val="26"/>
              </w:rPr>
              <w:t>12/2025</w:t>
            </w:r>
          </w:p>
        </w:tc>
        <w:tc>
          <w:tcPr>
            <w:tcW w:w="3509" w:type="dxa"/>
          </w:tcPr>
          <w:p w14:paraId="0F9DFD32" w14:textId="77777777" w:rsidR="00E062E5" w:rsidRPr="00375292" w:rsidRDefault="00000000">
            <w:pPr>
              <w:spacing w:line="360" w:lineRule="auto"/>
              <w:ind w:left="-115"/>
              <w:jc w:val="center"/>
              <w:rPr>
                <w:rFonts w:ascii="Times New Roman" w:hAnsi="Times New Roman" w:cs="Times New Roman"/>
                <w:color w:val="000000"/>
                <w:sz w:val="26"/>
                <w:szCs w:val="26"/>
              </w:rPr>
            </w:pPr>
            <w:r w:rsidRPr="00375292">
              <w:rPr>
                <w:rFonts w:ascii="Times New Roman" w:hAnsi="Times New Roman" w:cs="Times New Roman"/>
                <w:sz w:val="26"/>
                <w:szCs w:val="26"/>
              </w:rPr>
              <w:t xml:space="preserve">Lê Quang Vinh, Vũ Thị Thanh Vân, Bùi Thanh Trung, Biện </w:t>
            </w:r>
            <w:r w:rsidRPr="00375292">
              <w:rPr>
                <w:rFonts w:ascii="Times New Roman" w:hAnsi="Times New Roman" w:cs="Times New Roman"/>
                <w:sz w:val="26"/>
                <w:szCs w:val="26"/>
              </w:rPr>
              <w:lastRenderedPageBreak/>
              <w:t>Huang Kim Thành, Phạm Hoàng Lam Trường</w:t>
            </w:r>
          </w:p>
        </w:tc>
      </w:tr>
    </w:tbl>
    <w:p w14:paraId="19A1823F" w14:textId="77777777" w:rsidR="00E062E5" w:rsidRPr="00375292" w:rsidRDefault="00E062E5">
      <w:pPr>
        <w:spacing w:line="360" w:lineRule="auto"/>
        <w:rPr>
          <w:rFonts w:ascii="Times New Roman" w:hAnsi="Times New Roman" w:cs="Times New Roman"/>
          <w:b/>
          <w:color w:val="000000"/>
          <w:sz w:val="26"/>
          <w:szCs w:val="26"/>
        </w:rPr>
      </w:pPr>
    </w:p>
    <w:p w14:paraId="640E62EE" w14:textId="77777777" w:rsidR="00E062E5" w:rsidRPr="00375292" w:rsidRDefault="00000000">
      <w:pPr>
        <w:numPr>
          <w:ilvl w:val="0"/>
          <w:numId w:val="14"/>
        </w:numPr>
        <w:spacing w:line="360" w:lineRule="auto"/>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 xml:space="preserve">Sản phẩm khoa học và công nghệ của đề tài </w:t>
      </w:r>
      <w:r w:rsidRPr="00375292">
        <w:rPr>
          <w:rFonts w:ascii="Times New Roman" w:hAnsi="Times New Roman" w:cs="Times New Roman"/>
          <w:i/>
          <w:color w:val="000000"/>
          <w:sz w:val="26"/>
          <w:szCs w:val="26"/>
        </w:rPr>
        <w:t>(Không kể Báo cáo tổng kết)</w:t>
      </w:r>
    </w:p>
    <w:tbl>
      <w:tblPr>
        <w:tblStyle w:val="Style15"/>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5"/>
        <w:gridCol w:w="3698"/>
        <w:gridCol w:w="3244"/>
        <w:gridCol w:w="1412"/>
      </w:tblGrid>
      <w:tr w:rsidR="00E062E5" w:rsidRPr="00375292" w14:paraId="0C8C6E58" w14:textId="77777777">
        <w:trPr>
          <w:trHeight w:val="394"/>
        </w:trPr>
        <w:tc>
          <w:tcPr>
            <w:tcW w:w="855" w:type="dxa"/>
            <w:vAlign w:val="center"/>
          </w:tcPr>
          <w:p w14:paraId="16F63F92" w14:textId="77777777" w:rsidR="00E062E5" w:rsidRPr="00375292" w:rsidRDefault="00000000">
            <w:pPr>
              <w:spacing w:line="360" w:lineRule="auto"/>
              <w:jc w:val="center"/>
              <w:rPr>
                <w:color w:val="000000"/>
                <w:sz w:val="26"/>
                <w:szCs w:val="26"/>
              </w:rPr>
            </w:pPr>
            <w:r w:rsidRPr="00375292">
              <w:rPr>
                <w:color w:val="000000"/>
                <w:sz w:val="26"/>
                <w:szCs w:val="26"/>
              </w:rPr>
              <w:t>STT</w:t>
            </w:r>
          </w:p>
        </w:tc>
        <w:tc>
          <w:tcPr>
            <w:tcW w:w="3698" w:type="dxa"/>
            <w:vAlign w:val="center"/>
          </w:tcPr>
          <w:p w14:paraId="7FF18838" w14:textId="77777777" w:rsidR="00E062E5" w:rsidRPr="00375292" w:rsidRDefault="00000000">
            <w:pPr>
              <w:spacing w:line="360" w:lineRule="auto"/>
              <w:jc w:val="center"/>
              <w:rPr>
                <w:color w:val="000000"/>
                <w:sz w:val="26"/>
                <w:szCs w:val="26"/>
              </w:rPr>
            </w:pPr>
            <w:r w:rsidRPr="00375292">
              <w:rPr>
                <w:color w:val="000000"/>
                <w:sz w:val="26"/>
                <w:szCs w:val="26"/>
              </w:rPr>
              <w:t>Chủng loại sản phẩm</w:t>
            </w:r>
          </w:p>
        </w:tc>
        <w:tc>
          <w:tcPr>
            <w:tcW w:w="3244" w:type="dxa"/>
            <w:vAlign w:val="center"/>
          </w:tcPr>
          <w:p w14:paraId="7003D7C8" w14:textId="77777777" w:rsidR="00E062E5" w:rsidRPr="00375292" w:rsidRDefault="00000000">
            <w:pPr>
              <w:spacing w:line="360" w:lineRule="auto"/>
              <w:jc w:val="center"/>
              <w:rPr>
                <w:color w:val="000000"/>
                <w:sz w:val="26"/>
                <w:szCs w:val="26"/>
              </w:rPr>
            </w:pPr>
            <w:r w:rsidRPr="00375292">
              <w:rPr>
                <w:color w:val="000000"/>
                <w:sz w:val="26"/>
                <w:szCs w:val="26"/>
              </w:rPr>
              <w:t>Yêu cầu về chất lượng cần đạt của sản phẩm</w:t>
            </w:r>
          </w:p>
        </w:tc>
        <w:tc>
          <w:tcPr>
            <w:tcW w:w="1412" w:type="dxa"/>
            <w:vAlign w:val="center"/>
          </w:tcPr>
          <w:p w14:paraId="5E7A1535" w14:textId="77777777" w:rsidR="00E062E5" w:rsidRPr="00375292" w:rsidRDefault="00000000">
            <w:pPr>
              <w:spacing w:line="360" w:lineRule="auto"/>
              <w:jc w:val="center"/>
              <w:rPr>
                <w:color w:val="000000"/>
                <w:sz w:val="26"/>
                <w:szCs w:val="26"/>
              </w:rPr>
            </w:pPr>
            <w:r w:rsidRPr="00375292">
              <w:rPr>
                <w:color w:val="000000"/>
                <w:sz w:val="26"/>
                <w:szCs w:val="26"/>
              </w:rPr>
              <w:t>Số lượng (đơn vị)</w:t>
            </w:r>
          </w:p>
        </w:tc>
      </w:tr>
      <w:tr w:rsidR="00E062E5" w:rsidRPr="00375292" w14:paraId="2A7BF6B7" w14:textId="77777777">
        <w:trPr>
          <w:trHeight w:val="377"/>
        </w:trPr>
        <w:tc>
          <w:tcPr>
            <w:tcW w:w="855" w:type="dxa"/>
            <w:vAlign w:val="center"/>
          </w:tcPr>
          <w:p w14:paraId="0271E284" w14:textId="74686A2F" w:rsidR="00E062E5" w:rsidRPr="00375292" w:rsidRDefault="00E062E5">
            <w:pPr>
              <w:spacing w:line="360" w:lineRule="auto"/>
              <w:jc w:val="center"/>
              <w:rPr>
                <w:color w:val="000000"/>
                <w:sz w:val="26"/>
                <w:szCs w:val="26"/>
              </w:rPr>
            </w:pPr>
          </w:p>
        </w:tc>
        <w:tc>
          <w:tcPr>
            <w:tcW w:w="3698" w:type="dxa"/>
            <w:vAlign w:val="center"/>
          </w:tcPr>
          <w:p w14:paraId="660B8C6F" w14:textId="2EB5180D" w:rsidR="00E062E5" w:rsidRPr="00375292" w:rsidRDefault="00E062E5">
            <w:pPr>
              <w:spacing w:line="360" w:lineRule="auto"/>
              <w:rPr>
                <w:color w:val="000000"/>
                <w:sz w:val="26"/>
                <w:szCs w:val="26"/>
              </w:rPr>
            </w:pPr>
          </w:p>
        </w:tc>
        <w:tc>
          <w:tcPr>
            <w:tcW w:w="3244" w:type="dxa"/>
            <w:vAlign w:val="center"/>
          </w:tcPr>
          <w:p w14:paraId="64177E27" w14:textId="5C5E74D6" w:rsidR="00E062E5" w:rsidRPr="00375292" w:rsidRDefault="00E062E5">
            <w:pPr>
              <w:spacing w:line="360" w:lineRule="auto"/>
              <w:rPr>
                <w:b/>
                <w:color w:val="000000"/>
                <w:sz w:val="26"/>
                <w:szCs w:val="26"/>
              </w:rPr>
            </w:pPr>
          </w:p>
        </w:tc>
        <w:tc>
          <w:tcPr>
            <w:tcW w:w="1412" w:type="dxa"/>
            <w:vAlign w:val="center"/>
          </w:tcPr>
          <w:p w14:paraId="744F8A5D" w14:textId="5B656848" w:rsidR="00E062E5" w:rsidRPr="00375292" w:rsidRDefault="00E062E5">
            <w:pPr>
              <w:spacing w:line="360" w:lineRule="auto"/>
              <w:rPr>
                <w:b/>
                <w:color w:val="000000"/>
                <w:sz w:val="26"/>
                <w:szCs w:val="26"/>
              </w:rPr>
            </w:pPr>
          </w:p>
        </w:tc>
      </w:tr>
      <w:tr w:rsidR="00E062E5" w:rsidRPr="00375292" w14:paraId="382AF16F" w14:textId="77777777">
        <w:trPr>
          <w:trHeight w:val="377"/>
        </w:trPr>
        <w:tc>
          <w:tcPr>
            <w:tcW w:w="855" w:type="dxa"/>
            <w:vAlign w:val="center"/>
          </w:tcPr>
          <w:p w14:paraId="70B497BB" w14:textId="50632A4E" w:rsidR="00E062E5" w:rsidRPr="00375292" w:rsidRDefault="00E062E5">
            <w:pPr>
              <w:spacing w:line="360" w:lineRule="auto"/>
              <w:jc w:val="center"/>
              <w:rPr>
                <w:color w:val="000000"/>
                <w:sz w:val="26"/>
                <w:szCs w:val="26"/>
              </w:rPr>
            </w:pPr>
          </w:p>
        </w:tc>
        <w:tc>
          <w:tcPr>
            <w:tcW w:w="3698" w:type="dxa"/>
            <w:vAlign w:val="center"/>
          </w:tcPr>
          <w:p w14:paraId="5B2DC530" w14:textId="3D8FCAC8" w:rsidR="00E062E5" w:rsidRPr="00375292" w:rsidRDefault="00E062E5">
            <w:pPr>
              <w:spacing w:line="360" w:lineRule="auto"/>
              <w:rPr>
                <w:color w:val="000000"/>
                <w:sz w:val="26"/>
                <w:szCs w:val="26"/>
              </w:rPr>
            </w:pPr>
          </w:p>
        </w:tc>
        <w:tc>
          <w:tcPr>
            <w:tcW w:w="3244" w:type="dxa"/>
            <w:vAlign w:val="center"/>
          </w:tcPr>
          <w:p w14:paraId="05F29DC7" w14:textId="7C615892" w:rsidR="00E062E5" w:rsidRPr="00375292" w:rsidRDefault="00E062E5">
            <w:pPr>
              <w:spacing w:line="360" w:lineRule="auto"/>
              <w:rPr>
                <w:b/>
                <w:color w:val="000000"/>
                <w:sz w:val="26"/>
                <w:szCs w:val="26"/>
              </w:rPr>
            </w:pPr>
          </w:p>
        </w:tc>
        <w:tc>
          <w:tcPr>
            <w:tcW w:w="1412" w:type="dxa"/>
            <w:vAlign w:val="center"/>
          </w:tcPr>
          <w:p w14:paraId="479B9EE1" w14:textId="64BE8781" w:rsidR="00E062E5" w:rsidRPr="00375292" w:rsidRDefault="00E062E5">
            <w:pPr>
              <w:spacing w:line="360" w:lineRule="auto"/>
              <w:rPr>
                <w:b/>
                <w:color w:val="000000"/>
                <w:sz w:val="26"/>
                <w:szCs w:val="26"/>
              </w:rPr>
            </w:pPr>
          </w:p>
        </w:tc>
      </w:tr>
    </w:tbl>
    <w:p w14:paraId="10FB9CB0" w14:textId="77777777" w:rsidR="00E062E5" w:rsidRPr="00375292" w:rsidRDefault="00E062E5">
      <w:pPr>
        <w:spacing w:line="360" w:lineRule="auto"/>
        <w:jc w:val="both"/>
        <w:rPr>
          <w:rFonts w:ascii="Times New Roman" w:hAnsi="Times New Roman" w:cs="Times New Roman"/>
          <w:b/>
          <w:i/>
          <w:color w:val="000000"/>
          <w:sz w:val="26"/>
          <w:szCs w:val="26"/>
        </w:rPr>
      </w:pPr>
    </w:p>
    <w:p w14:paraId="1FB6CF27" w14:textId="77777777" w:rsidR="00E062E5" w:rsidRPr="00375292" w:rsidRDefault="00000000">
      <w:pPr>
        <w:spacing w:line="360" w:lineRule="auto"/>
        <w:jc w:val="both"/>
        <w:rPr>
          <w:rFonts w:ascii="Times New Roman" w:hAnsi="Times New Roman" w:cs="Times New Roman"/>
          <w:i/>
          <w:color w:val="000000"/>
          <w:sz w:val="26"/>
          <w:szCs w:val="26"/>
        </w:rPr>
      </w:pPr>
      <w:r w:rsidRPr="00375292">
        <w:rPr>
          <w:rFonts w:ascii="Times New Roman" w:hAnsi="Times New Roman" w:cs="Times New Roman"/>
          <w:b/>
          <w:i/>
          <w:color w:val="000000"/>
          <w:sz w:val="26"/>
          <w:szCs w:val="26"/>
        </w:rPr>
        <w:t xml:space="preserve">Cam kết của chủ nhiệm đề tài: </w:t>
      </w:r>
      <w:r w:rsidRPr="00375292">
        <w:rPr>
          <w:rFonts w:ascii="Times New Roman" w:hAnsi="Times New Roman" w:cs="Times New Roman"/>
          <w:i/>
          <w:color w:val="000000"/>
          <w:sz w:val="26"/>
          <w:szCs w:val="26"/>
        </w:rPr>
        <w:t>kết quả thực hiện đề tài này không trùng lặp với sản phẩm, công trình khoa học khác đã công bố.</w:t>
      </w:r>
    </w:p>
    <w:p w14:paraId="4335BC05" w14:textId="77777777" w:rsidR="00E062E5" w:rsidRPr="00375292" w:rsidRDefault="00000000">
      <w:pPr>
        <w:numPr>
          <w:ilvl w:val="0"/>
          <w:numId w:val="14"/>
        </w:numPr>
        <w:spacing w:line="360" w:lineRule="auto"/>
        <w:jc w:val="both"/>
        <w:rPr>
          <w:rFonts w:ascii="Times New Roman" w:hAnsi="Times New Roman" w:cs="Times New Roman"/>
          <w:sz w:val="26"/>
          <w:szCs w:val="26"/>
        </w:rPr>
      </w:pPr>
      <w:r w:rsidRPr="00375292">
        <w:rPr>
          <w:rFonts w:ascii="Times New Roman" w:hAnsi="Times New Roman" w:cs="Times New Roman"/>
          <w:b/>
          <w:color w:val="000000"/>
          <w:sz w:val="26"/>
          <w:szCs w:val="26"/>
        </w:rPr>
        <w:t>Khả năng ứng dụng và phát triển của đề tài</w:t>
      </w:r>
    </w:p>
    <w:p w14:paraId="7F7AF623" w14:textId="77777777" w:rsidR="00E062E5" w:rsidRPr="00375292" w:rsidRDefault="00000000">
      <w:pPr>
        <w:spacing w:line="360" w:lineRule="auto"/>
        <w:ind w:firstLine="720"/>
        <w:jc w:val="both"/>
        <w:rPr>
          <w:rFonts w:ascii="Times New Roman" w:hAnsi="Times New Roman" w:cs="Times New Roman"/>
          <w:sz w:val="26"/>
          <w:szCs w:val="26"/>
        </w:rPr>
      </w:pPr>
      <w:r w:rsidRPr="00375292">
        <w:rPr>
          <w:rFonts w:ascii="Times New Roman" w:hAnsi="Times New Roman" w:cs="Times New Roman"/>
          <w:sz w:val="26"/>
          <w:szCs w:val="26"/>
        </w:rPr>
        <w:t>Hệ thống chatbot được xây dựng trong đề tài có khả năng ứng dụng thực tiễn cao trong các doanh nghiệp, tổ chức hoặc cơ sở kinh doanh nhỏ và vừa để tự động hóa việc trả lời các câu hỏi thường gặp của khách hàng. Việc ứng dụng chatbot giúp tiết kiệm chi phí nhân sự, nâng cao trải nghiệm người dùng và duy trì tương tác 24/7.</w:t>
      </w:r>
    </w:p>
    <w:p w14:paraId="2B419341" w14:textId="77777777" w:rsidR="00E062E5" w:rsidRPr="00375292" w:rsidRDefault="00000000">
      <w:pPr>
        <w:spacing w:line="360" w:lineRule="auto"/>
        <w:ind w:firstLine="720"/>
        <w:jc w:val="both"/>
        <w:rPr>
          <w:rFonts w:ascii="Times New Roman" w:hAnsi="Times New Roman" w:cs="Times New Roman"/>
          <w:color w:val="000000"/>
          <w:sz w:val="26"/>
          <w:szCs w:val="26"/>
        </w:rPr>
      </w:pPr>
      <w:r w:rsidRPr="00375292">
        <w:rPr>
          <w:rFonts w:ascii="Times New Roman" w:hAnsi="Times New Roman" w:cs="Times New Roman"/>
          <w:sz w:val="26"/>
          <w:szCs w:val="26"/>
        </w:rPr>
        <w:t>Với thiết kế mở, hệ thống có thể tích hợp lên các nền tảng phổ biến như website, Facebook, Zalo hoặc các ứng dụng chăm sóc khách hàng khác. Ngoài ra, mô hình xử lý ngôn ngữ tiếng Việt có thể được cải tiến để nâng cao độ chính xác, bổ sung chức năng học từ phản hồi người dùng và mở rộng miền ứng dụng (như giáo dục, y tế, thương mại).</w:t>
      </w:r>
      <w:r w:rsidRPr="00375292">
        <w:rPr>
          <w:rFonts w:ascii="Times New Roman" w:hAnsi="Times New Roman" w:cs="Times New Roman"/>
          <w:sz w:val="26"/>
          <w:szCs w:val="26"/>
        </w:rPr>
        <w:tab/>
        <w:t>Trong tương lai, hệ thống có thể được phát triển thêm các tính năng nâng cao như: hỗ trợ giọng nói, đa ngôn ngữ, khả năng xử lý ngữ cảnh phức tạp hoặc kết nối với cơ sở dữ liệu nội bộ để cung cấp thông tin chi tiết hơn cho người dùng.</w:t>
      </w:r>
      <w:r w:rsidRPr="00375292">
        <w:rPr>
          <w:rFonts w:ascii="Times New Roman" w:hAnsi="Times New Roman" w:cs="Times New Roman"/>
          <w:color w:val="000000"/>
          <w:sz w:val="26"/>
          <w:szCs w:val="26"/>
        </w:rPr>
        <w:tab/>
      </w:r>
      <w:r w:rsidRPr="00375292">
        <w:rPr>
          <w:rFonts w:ascii="Times New Roman" w:hAnsi="Times New Roman" w:cs="Times New Roman"/>
          <w:color w:val="000000"/>
          <w:sz w:val="26"/>
          <w:szCs w:val="26"/>
        </w:rPr>
        <w:tab/>
      </w:r>
      <w:r w:rsidRPr="00375292">
        <w:rPr>
          <w:rFonts w:ascii="Times New Roman" w:hAnsi="Times New Roman" w:cs="Times New Roman"/>
          <w:color w:val="000000"/>
          <w:sz w:val="26"/>
          <w:szCs w:val="26"/>
        </w:rPr>
        <w:tab/>
      </w:r>
    </w:p>
    <w:p w14:paraId="0DBAE5E1" w14:textId="77777777" w:rsidR="00E062E5" w:rsidRPr="00375292" w:rsidRDefault="00000000">
      <w:pPr>
        <w:numPr>
          <w:ilvl w:val="0"/>
          <w:numId w:val="14"/>
        </w:numPr>
        <w:spacing w:line="360" w:lineRule="auto"/>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Kinh phí thực hiện đề tài NCKH của sinh viên</w:t>
      </w:r>
    </w:p>
    <w:tbl>
      <w:tblPr>
        <w:tblStyle w:val="Style16"/>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5"/>
        <w:gridCol w:w="6450"/>
        <w:gridCol w:w="1575"/>
      </w:tblGrid>
      <w:tr w:rsidR="00E062E5" w:rsidRPr="00375292" w14:paraId="6181EF0F" w14:textId="77777777">
        <w:trPr>
          <w:trHeight w:val="699"/>
        </w:trPr>
        <w:tc>
          <w:tcPr>
            <w:tcW w:w="9210" w:type="dxa"/>
            <w:gridSpan w:val="3"/>
          </w:tcPr>
          <w:p w14:paraId="5611A43B" w14:textId="77777777" w:rsidR="00E062E5" w:rsidRPr="00375292" w:rsidRDefault="00000000">
            <w:pPr>
              <w:spacing w:line="360" w:lineRule="auto"/>
              <w:jc w:val="both"/>
              <w:rPr>
                <w:rFonts w:ascii="Times New Roman" w:hAnsi="Times New Roman" w:cs="Times New Roman"/>
                <w:color w:val="000000"/>
                <w:sz w:val="26"/>
                <w:szCs w:val="26"/>
              </w:rPr>
            </w:pPr>
            <w:r w:rsidRPr="00375292">
              <w:rPr>
                <w:rFonts w:ascii="Times New Roman" w:hAnsi="Times New Roman" w:cs="Times New Roman"/>
                <w:color w:val="000000"/>
                <w:sz w:val="26"/>
                <w:szCs w:val="26"/>
              </w:rPr>
              <w:t xml:space="preserve">Tổng kinh phí: </w:t>
            </w:r>
            <w:r w:rsidRPr="00375292">
              <w:rPr>
                <w:rFonts w:ascii="Times New Roman" w:hAnsi="Times New Roman" w:cs="Times New Roman"/>
                <w:sz w:val="26"/>
                <w:szCs w:val="26"/>
              </w:rPr>
              <w:t>5</w:t>
            </w:r>
            <w:r w:rsidRPr="00375292">
              <w:rPr>
                <w:rFonts w:ascii="Times New Roman" w:hAnsi="Times New Roman" w:cs="Times New Roman"/>
                <w:color w:val="000000"/>
                <w:sz w:val="26"/>
                <w:szCs w:val="26"/>
              </w:rPr>
              <w:t xml:space="preserve">.000.000 đ </w:t>
            </w:r>
            <w:r w:rsidRPr="00375292">
              <w:rPr>
                <w:rFonts w:ascii="Times New Roman" w:hAnsi="Times New Roman" w:cs="Times New Roman"/>
                <w:i/>
                <w:color w:val="000000"/>
                <w:sz w:val="26"/>
                <w:szCs w:val="26"/>
              </w:rPr>
              <w:t>(theo loại đề tài đăng ký)</w:t>
            </w:r>
          </w:p>
          <w:p w14:paraId="7DD64DD0" w14:textId="77777777" w:rsidR="00E062E5" w:rsidRPr="00375292" w:rsidRDefault="00000000">
            <w:pPr>
              <w:spacing w:line="360" w:lineRule="auto"/>
              <w:jc w:val="both"/>
              <w:rPr>
                <w:rFonts w:ascii="Times New Roman" w:hAnsi="Times New Roman" w:cs="Times New Roman"/>
                <w:color w:val="000000"/>
                <w:sz w:val="26"/>
                <w:szCs w:val="26"/>
              </w:rPr>
            </w:pPr>
            <w:r w:rsidRPr="00375292">
              <w:rPr>
                <w:rFonts w:ascii="Times New Roman" w:hAnsi="Times New Roman" w:cs="Times New Roman"/>
                <w:color w:val="000000"/>
                <w:sz w:val="26"/>
                <w:szCs w:val="26"/>
              </w:rPr>
              <w:t xml:space="preserve">Trong đó: Ngân sách Nhà nước: </w:t>
            </w:r>
            <w:r w:rsidRPr="00375292">
              <w:rPr>
                <w:rFonts w:ascii="Times New Roman" w:hAnsi="Times New Roman" w:cs="Times New Roman"/>
                <w:sz w:val="26"/>
                <w:szCs w:val="26"/>
              </w:rPr>
              <w:t>5.</w:t>
            </w:r>
            <w:r w:rsidRPr="00375292">
              <w:rPr>
                <w:rFonts w:ascii="Times New Roman" w:hAnsi="Times New Roman" w:cs="Times New Roman"/>
                <w:color w:val="000000"/>
                <w:sz w:val="26"/>
                <w:szCs w:val="26"/>
              </w:rPr>
              <w:t>000.000đ   Các nguồn kinh phí khác: 0đ</w:t>
            </w:r>
          </w:p>
          <w:p w14:paraId="2174115C" w14:textId="77777777" w:rsidR="00E062E5" w:rsidRPr="00375292" w:rsidRDefault="00000000">
            <w:pPr>
              <w:spacing w:line="360" w:lineRule="auto"/>
              <w:jc w:val="both"/>
              <w:rPr>
                <w:rFonts w:ascii="Times New Roman" w:hAnsi="Times New Roman" w:cs="Times New Roman"/>
                <w:i/>
                <w:color w:val="000000"/>
                <w:sz w:val="26"/>
                <w:szCs w:val="26"/>
              </w:rPr>
            </w:pPr>
            <w:r w:rsidRPr="00375292">
              <w:rPr>
                <w:rFonts w:ascii="Times New Roman" w:hAnsi="Times New Roman" w:cs="Times New Roman"/>
                <w:color w:val="000000"/>
                <w:sz w:val="26"/>
                <w:szCs w:val="26"/>
              </w:rPr>
              <w:t xml:space="preserve">Dự trù kinh phí theo các mục chi </w:t>
            </w:r>
            <w:r w:rsidRPr="00375292">
              <w:rPr>
                <w:rFonts w:ascii="Times New Roman" w:hAnsi="Times New Roman" w:cs="Times New Roman"/>
                <w:i/>
                <w:color w:val="000000"/>
                <w:sz w:val="26"/>
                <w:szCs w:val="26"/>
              </w:rPr>
              <w:t xml:space="preserve">(dự trù kinh phí cho mỗi mục nhỏ và được trình bày phù hợp với mục tiêu, nội dung và phương pháp nghiên cứu):  </w:t>
            </w:r>
          </w:p>
          <w:p w14:paraId="7CCAC65E" w14:textId="77777777" w:rsidR="00E062E5" w:rsidRPr="00375292" w:rsidRDefault="00000000">
            <w:pPr>
              <w:spacing w:line="360" w:lineRule="auto"/>
              <w:jc w:val="both"/>
              <w:rPr>
                <w:rFonts w:ascii="Times New Roman" w:hAnsi="Times New Roman" w:cs="Times New Roman"/>
                <w:i/>
                <w:color w:val="000000"/>
                <w:sz w:val="26"/>
                <w:szCs w:val="26"/>
              </w:rPr>
            </w:pPr>
            <w:r w:rsidRPr="00375292">
              <w:rPr>
                <w:rFonts w:ascii="Times New Roman" w:hAnsi="Times New Roman" w:cs="Times New Roman"/>
                <w:i/>
                <w:color w:val="000000"/>
                <w:sz w:val="26"/>
                <w:szCs w:val="26"/>
              </w:rPr>
              <w:t>Đơn vị tính: đồng</w:t>
            </w:r>
          </w:p>
          <w:p w14:paraId="0A28FD16" w14:textId="77777777" w:rsidR="00E062E5" w:rsidRPr="00375292" w:rsidRDefault="00000000">
            <w:pPr>
              <w:spacing w:line="360" w:lineRule="auto"/>
              <w:jc w:val="center"/>
              <w:rPr>
                <w:rFonts w:ascii="Times New Roman" w:hAnsi="Times New Roman" w:cs="Times New Roman"/>
                <w:color w:val="000000"/>
                <w:sz w:val="26"/>
                <w:szCs w:val="26"/>
              </w:rPr>
            </w:pPr>
            <w:r w:rsidRPr="00375292">
              <w:rPr>
                <w:rFonts w:ascii="Times New Roman" w:hAnsi="Times New Roman" w:cs="Times New Roman"/>
                <w:color w:val="000000"/>
                <w:sz w:val="26"/>
                <w:szCs w:val="26"/>
              </w:rPr>
              <w:t>Số tiền bằng chữ</w:t>
            </w:r>
            <w:r w:rsidRPr="00375292">
              <w:rPr>
                <w:rFonts w:ascii="Times New Roman" w:hAnsi="Times New Roman" w:cs="Times New Roman"/>
                <w:i/>
                <w:sz w:val="26"/>
                <w:szCs w:val="26"/>
              </w:rPr>
              <w:t>: Năm</w:t>
            </w:r>
            <w:r w:rsidRPr="00375292">
              <w:rPr>
                <w:rFonts w:ascii="Times New Roman" w:hAnsi="Times New Roman" w:cs="Times New Roman"/>
                <w:i/>
                <w:color w:val="000000"/>
                <w:sz w:val="26"/>
                <w:szCs w:val="26"/>
              </w:rPr>
              <w:t xml:space="preserve"> triệu đồng.</w:t>
            </w:r>
          </w:p>
        </w:tc>
      </w:tr>
      <w:tr w:rsidR="00E062E5" w:rsidRPr="00375292" w14:paraId="52356923" w14:textId="77777777">
        <w:trPr>
          <w:trHeight w:val="70"/>
        </w:trPr>
        <w:tc>
          <w:tcPr>
            <w:tcW w:w="1185" w:type="dxa"/>
            <w:vAlign w:val="center"/>
          </w:tcPr>
          <w:p w14:paraId="50BD09E2" w14:textId="77777777" w:rsidR="00E062E5" w:rsidRPr="00375292" w:rsidRDefault="00000000">
            <w:pPr>
              <w:pStyle w:val="Heading5"/>
              <w:spacing w:before="0" w:line="360" w:lineRule="auto"/>
              <w:ind w:hanging="103"/>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TT</w:t>
            </w:r>
          </w:p>
        </w:tc>
        <w:tc>
          <w:tcPr>
            <w:tcW w:w="6450" w:type="dxa"/>
            <w:vAlign w:val="center"/>
          </w:tcPr>
          <w:p w14:paraId="7F311178" w14:textId="77777777" w:rsidR="00E062E5" w:rsidRPr="00375292" w:rsidRDefault="00000000">
            <w:pPr>
              <w:pStyle w:val="Heading5"/>
              <w:spacing w:before="0"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Nội dung chi</w:t>
            </w:r>
          </w:p>
        </w:tc>
        <w:tc>
          <w:tcPr>
            <w:tcW w:w="1575" w:type="dxa"/>
            <w:vAlign w:val="center"/>
          </w:tcPr>
          <w:p w14:paraId="187817CA" w14:textId="77777777" w:rsidR="00E062E5" w:rsidRPr="00375292" w:rsidRDefault="00000000">
            <w:pPr>
              <w:pStyle w:val="Heading5"/>
              <w:spacing w:before="0"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Kinh phí</w:t>
            </w:r>
          </w:p>
        </w:tc>
      </w:tr>
      <w:tr w:rsidR="00E062E5" w:rsidRPr="00375292" w14:paraId="168A361B" w14:textId="77777777">
        <w:trPr>
          <w:trHeight w:val="70"/>
        </w:trPr>
        <w:tc>
          <w:tcPr>
            <w:tcW w:w="1185" w:type="dxa"/>
            <w:vMerge w:val="restart"/>
            <w:vAlign w:val="center"/>
          </w:tcPr>
          <w:p w14:paraId="660F4BDD"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1</w:t>
            </w:r>
          </w:p>
        </w:tc>
        <w:tc>
          <w:tcPr>
            <w:tcW w:w="6450" w:type="dxa"/>
          </w:tcPr>
          <w:p w14:paraId="73DE498E" w14:textId="77777777" w:rsidR="00E062E5" w:rsidRPr="00375292" w:rsidRDefault="00000000">
            <w:pPr>
              <w:spacing w:line="360" w:lineRule="auto"/>
              <w:rPr>
                <w:rFonts w:ascii="Times New Roman" w:hAnsi="Times New Roman" w:cs="Times New Roman"/>
                <w:color w:val="000000"/>
                <w:sz w:val="26"/>
                <w:szCs w:val="26"/>
              </w:rPr>
            </w:pPr>
            <w:r w:rsidRPr="00375292">
              <w:rPr>
                <w:rFonts w:ascii="Times New Roman" w:hAnsi="Times New Roman" w:cs="Times New Roman"/>
                <w:b/>
                <w:color w:val="000000"/>
                <w:sz w:val="26"/>
                <w:szCs w:val="26"/>
              </w:rPr>
              <w:t>Chi tiền công thực hiện đề tài:</w:t>
            </w:r>
            <w:r w:rsidRPr="00375292">
              <w:rPr>
                <w:rFonts w:ascii="Times New Roman" w:hAnsi="Times New Roman" w:cs="Times New Roman"/>
                <w:color w:val="000000"/>
                <w:sz w:val="26"/>
                <w:szCs w:val="26"/>
              </w:rPr>
              <w:t xml:space="preserve"> (ghi tổng số theo mục này)</w:t>
            </w:r>
          </w:p>
        </w:tc>
        <w:tc>
          <w:tcPr>
            <w:tcW w:w="1575" w:type="dxa"/>
          </w:tcPr>
          <w:p w14:paraId="31B8B87C" w14:textId="77777777" w:rsidR="00E062E5" w:rsidRPr="00375292" w:rsidRDefault="00000000">
            <w:pPr>
              <w:spacing w:line="360" w:lineRule="auto"/>
              <w:ind w:right="-108"/>
              <w:jc w:val="center"/>
              <w:rPr>
                <w:rFonts w:ascii="Times New Roman" w:hAnsi="Times New Roman" w:cs="Times New Roman"/>
                <w:b/>
                <w:color w:val="000000"/>
                <w:sz w:val="26"/>
                <w:szCs w:val="26"/>
              </w:rPr>
            </w:pPr>
            <w:r w:rsidRPr="00375292">
              <w:rPr>
                <w:rFonts w:ascii="Times New Roman" w:hAnsi="Times New Roman" w:cs="Times New Roman"/>
                <w:b/>
                <w:sz w:val="26"/>
                <w:szCs w:val="26"/>
              </w:rPr>
              <w:t>2.500.000</w:t>
            </w:r>
          </w:p>
        </w:tc>
      </w:tr>
      <w:tr w:rsidR="00E062E5" w:rsidRPr="00375292" w14:paraId="72E1105D" w14:textId="77777777">
        <w:trPr>
          <w:trHeight w:val="70"/>
        </w:trPr>
        <w:tc>
          <w:tcPr>
            <w:tcW w:w="1185" w:type="dxa"/>
            <w:vMerge/>
            <w:vAlign w:val="center"/>
          </w:tcPr>
          <w:p w14:paraId="4F4A611B" w14:textId="77777777" w:rsidR="00E062E5" w:rsidRPr="00375292" w:rsidRDefault="00E062E5">
            <w:pPr>
              <w:widowControl w:val="0"/>
              <w:spacing w:line="360" w:lineRule="auto"/>
              <w:rPr>
                <w:rFonts w:ascii="Times New Roman" w:hAnsi="Times New Roman" w:cs="Times New Roman"/>
                <w:b/>
                <w:color w:val="000000"/>
                <w:sz w:val="26"/>
                <w:szCs w:val="26"/>
              </w:rPr>
            </w:pPr>
          </w:p>
        </w:tc>
        <w:tc>
          <w:tcPr>
            <w:tcW w:w="6450" w:type="dxa"/>
          </w:tcPr>
          <w:p w14:paraId="737C2498" w14:textId="77777777" w:rsidR="00E062E5" w:rsidRPr="00375292" w:rsidRDefault="00000000">
            <w:pPr>
              <w:spacing w:line="360" w:lineRule="auto"/>
              <w:rPr>
                <w:rFonts w:ascii="Times New Roman" w:hAnsi="Times New Roman" w:cs="Times New Roman"/>
                <w:b/>
                <w:color w:val="000000"/>
                <w:sz w:val="26"/>
                <w:szCs w:val="26"/>
              </w:rPr>
            </w:pPr>
            <w:r w:rsidRPr="00375292">
              <w:rPr>
                <w:rFonts w:ascii="Times New Roman" w:hAnsi="Times New Roman" w:cs="Times New Roman"/>
                <w:color w:val="000000"/>
                <w:sz w:val="26"/>
                <w:szCs w:val="26"/>
              </w:rPr>
              <w:t>- Thù lao chủ nhiệm đề tài, quản lý chung</w:t>
            </w:r>
          </w:p>
        </w:tc>
        <w:tc>
          <w:tcPr>
            <w:tcW w:w="1575" w:type="dxa"/>
          </w:tcPr>
          <w:p w14:paraId="7C94C89C" w14:textId="77777777" w:rsidR="00E062E5" w:rsidRPr="00375292" w:rsidRDefault="00000000">
            <w:pPr>
              <w:spacing w:line="360" w:lineRule="auto"/>
              <w:ind w:right="-108"/>
              <w:jc w:val="center"/>
              <w:rPr>
                <w:rFonts w:ascii="Times New Roman" w:hAnsi="Times New Roman" w:cs="Times New Roman"/>
                <w:color w:val="000000"/>
                <w:sz w:val="26"/>
                <w:szCs w:val="26"/>
              </w:rPr>
            </w:pPr>
            <w:r w:rsidRPr="00375292">
              <w:rPr>
                <w:rFonts w:ascii="Times New Roman" w:hAnsi="Times New Roman" w:cs="Times New Roman"/>
                <w:sz w:val="26"/>
                <w:szCs w:val="26"/>
              </w:rPr>
              <w:t>1.000.000</w:t>
            </w:r>
          </w:p>
        </w:tc>
      </w:tr>
      <w:tr w:rsidR="00E062E5" w:rsidRPr="00375292" w14:paraId="09058892" w14:textId="77777777">
        <w:trPr>
          <w:trHeight w:val="70"/>
        </w:trPr>
        <w:tc>
          <w:tcPr>
            <w:tcW w:w="1185" w:type="dxa"/>
            <w:vMerge/>
            <w:vAlign w:val="center"/>
          </w:tcPr>
          <w:p w14:paraId="3F3DBE31" w14:textId="77777777" w:rsidR="00E062E5" w:rsidRPr="00375292" w:rsidRDefault="00E062E5">
            <w:pPr>
              <w:widowControl w:val="0"/>
              <w:spacing w:line="360" w:lineRule="auto"/>
              <w:rPr>
                <w:rFonts w:ascii="Times New Roman" w:hAnsi="Times New Roman" w:cs="Times New Roman"/>
                <w:color w:val="000000"/>
                <w:sz w:val="26"/>
                <w:szCs w:val="26"/>
              </w:rPr>
            </w:pPr>
          </w:p>
        </w:tc>
        <w:tc>
          <w:tcPr>
            <w:tcW w:w="6450" w:type="dxa"/>
          </w:tcPr>
          <w:p w14:paraId="3EB621C3" w14:textId="7CEA0308" w:rsidR="00E062E5" w:rsidRPr="00375292" w:rsidRDefault="00000000">
            <w:pPr>
              <w:spacing w:line="360" w:lineRule="auto"/>
              <w:rPr>
                <w:rFonts w:ascii="Times New Roman" w:hAnsi="Times New Roman" w:cs="Times New Roman"/>
                <w:b/>
                <w:color w:val="000000"/>
                <w:sz w:val="26"/>
                <w:szCs w:val="26"/>
              </w:rPr>
            </w:pPr>
            <w:r w:rsidRPr="00375292">
              <w:rPr>
                <w:rFonts w:ascii="Times New Roman" w:hAnsi="Times New Roman" w:cs="Times New Roman"/>
                <w:color w:val="000000"/>
                <w:sz w:val="26"/>
                <w:szCs w:val="26"/>
              </w:rPr>
              <w:t>- Điều tra, khảo sát ban đầu, xây dựng đề cương, thuyết minh.</w:t>
            </w:r>
          </w:p>
        </w:tc>
        <w:tc>
          <w:tcPr>
            <w:tcW w:w="1575" w:type="dxa"/>
          </w:tcPr>
          <w:p w14:paraId="6C3A0603" w14:textId="77777777" w:rsidR="00E062E5" w:rsidRPr="00375292" w:rsidRDefault="00000000">
            <w:pPr>
              <w:spacing w:line="360" w:lineRule="auto"/>
              <w:ind w:right="-108"/>
              <w:jc w:val="center"/>
              <w:rPr>
                <w:rFonts w:ascii="Times New Roman" w:hAnsi="Times New Roman" w:cs="Times New Roman"/>
                <w:color w:val="000000"/>
                <w:sz w:val="26"/>
                <w:szCs w:val="26"/>
              </w:rPr>
            </w:pPr>
            <w:r w:rsidRPr="00375292">
              <w:rPr>
                <w:rFonts w:ascii="Times New Roman" w:hAnsi="Times New Roman" w:cs="Times New Roman"/>
                <w:sz w:val="26"/>
                <w:szCs w:val="26"/>
              </w:rPr>
              <w:t>1.000.000</w:t>
            </w:r>
          </w:p>
        </w:tc>
      </w:tr>
      <w:tr w:rsidR="00E062E5" w:rsidRPr="00375292" w14:paraId="10A8DA5E" w14:textId="77777777">
        <w:trPr>
          <w:trHeight w:val="79"/>
        </w:trPr>
        <w:tc>
          <w:tcPr>
            <w:tcW w:w="1185" w:type="dxa"/>
            <w:vMerge/>
            <w:vAlign w:val="center"/>
          </w:tcPr>
          <w:p w14:paraId="3454F6AC" w14:textId="77777777" w:rsidR="00E062E5" w:rsidRPr="00375292" w:rsidRDefault="00E062E5">
            <w:pPr>
              <w:widowControl w:val="0"/>
              <w:spacing w:line="360" w:lineRule="auto"/>
              <w:rPr>
                <w:rFonts w:ascii="Times New Roman" w:hAnsi="Times New Roman" w:cs="Times New Roman"/>
                <w:color w:val="000000"/>
                <w:sz w:val="26"/>
                <w:szCs w:val="26"/>
              </w:rPr>
            </w:pPr>
          </w:p>
        </w:tc>
        <w:tc>
          <w:tcPr>
            <w:tcW w:w="6450" w:type="dxa"/>
          </w:tcPr>
          <w:p w14:paraId="3A87EFB7" w14:textId="63840B93" w:rsidR="00E062E5" w:rsidRPr="00375292" w:rsidRDefault="00000000">
            <w:pPr>
              <w:spacing w:line="360" w:lineRule="auto"/>
              <w:rPr>
                <w:rFonts w:ascii="Times New Roman" w:hAnsi="Times New Roman" w:cs="Times New Roman"/>
                <w:b/>
                <w:color w:val="000000"/>
                <w:sz w:val="26"/>
                <w:szCs w:val="26"/>
              </w:rPr>
            </w:pPr>
            <w:r w:rsidRPr="00375292">
              <w:rPr>
                <w:rFonts w:ascii="Times New Roman" w:hAnsi="Times New Roman" w:cs="Times New Roman"/>
                <w:color w:val="000000"/>
                <w:sz w:val="26"/>
                <w:szCs w:val="26"/>
              </w:rPr>
              <w:t xml:space="preserve">- </w:t>
            </w:r>
            <w:r w:rsidR="00EE4EA7" w:rsidRPr="00375292">
              <w:rPr>
                <w:rFonts w:ascii="Times New Roman" w:hAnsi="Times New Roman" w:cs="Times New Roman"/>
                <w:color w:val="000000"/>
                <w:sz w:val="26"/>
                <w:szCs w:val="26"/>
              </w:rPr>
              <w:t>T</w:t>
            </w:r>
            <w:r w:rsidRPr="00375292">
              <w:rPr>
                <w:rFonts w:ascii="Times New Roman" w:hAnsi="Times New Roman" w:cs="Times New Roman"/>
                <w:color w:val="000000"/>
                <w:sz w:val="26"/>
                <w:szCs w:val="26"/>
              </w:rPr>
              <w:t>ổng hợp tài liệu, viết báo cáo</w:t>
            </w:r>
            <w:r w:rsidR="00EE4EA7" w:rsidRPr="00375292">
              <w:rPr>
                <w:rFonts w:ascii="Times New Roman" w:hAnsi="Times New Roman" w:cs="Times New Roman"/>
                <w:color w:val="000000"/>
                <w:sz w:val="26"/>
                <w:szCs w:val="26"/>
              </w:rPr>
              <w:t>.</w:t>
            </w:r>
          </w:p>
        </w:tc>
        <w:tc>
          <w:tcPr>
            <w:tcW w:w="1575" w:type="dxa"/>
          </w:tcPr>
          <w:p w14:paraId="0C04010C" w14:textId="77777777" w:rsidR="00E062E5" w:rsidRPr="00375292" w:rsidRDefault="00000000">
            <w:pPr>
              <w:spacing w:line="360" w:lineRule="auto"/>
              <w:ind w:right="-108"/>
              <w:jc w:val="center"/>
              <w:rPr>
                <w:rFonts w:ascii="Times New Roman" w:hAnsi="Times New Roman" w:cs="Times New Roman"/>
                <w:color w:val="000000"/>
                <w:sz w:val="26"/>
                <w:szCs w:val="26"/>
              </w:rPr>
            </w:pPr>
            <w:r w:rsidRPr="00375292">
              <w:rPr>
                <w:rFonts w:ascii="Times New Roman" w:hAnsi="Times New Roman" w:cs="Times New Roman"/>
                <w:sz w:val="26"/>
                <w:szCs w:val="26"/>
              </w:rPr>
              <w:t>500.000</w:t>
            </w:r>
          </w:p>
        </w:tc>
      </w:tr>
      <w:tr w:rsidR="00E062E5" w:rsidRPr="00375292" w14:paraId="660EF03B" w14:textId="77777777">
        <w:trPr>
          <w:trHeight w:val="70"/>
        </w:trPr>
        <w:tc>
          <w:tcPr>
            <w:tcW w:w="1185" w:type="dxa"/>
            <w:vMerge w:val="restart"/>
            <w:vAlign w:val="center"/>
          </w:tcPr>
          <w:p w14:paraId="38CDF3AF"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2</w:t>
            </w:r>
          </w:p>
        </w:tc>
        <w:tc>
          <w:tcPr>
            <w:tcW w:w="6450" w:type="dxa"/>
          </w:tcPr>
          <w:p w14:paraId="500A4881" w14:textId="77777777" w:rsidR="00E062E5" w:rsidRPr="00375292" w:rsidRDefault="00000000">
            <w:pPr>
              <w:spacing w:line="360" w:lineRule="auto"/>
              <w:rPr>
                <w:rFonts w:ascii="Times New Roman" w:hAnsi="Times New Roman" w:cs="Times New Roman"/>
                <w:color w:val="000000"/>
                <w:sz w:val="26"/>
                <w:szCs w:val="26"/>
              </w:rPr>
            </w:pPr>
            <w:r w:rsidRPr="00375292">
              <w:rPr>
                <w:rFonts w:ascii="Times New Roman" w:hAnsi="Times New Roman" w:cs="Times New Roman"/>
                <w:b/>
                <w:color w:val="000000"/>
                <w:sz w:val="26"/>
                <w:szCs w:val="26"/>
              </w:rPr>
              <w:t>Chi thuê khoán chuyên môn:</w:t>
            </w:r>
            <w:r w:rsidRPr="00375292">
              <w:rPr>
                <w:rFonts w:ascii="Times New Roman" w:hAnsi="Times New Roman" w:cs="Times New Roman"/>
                <w:color w:val="000000"/>
                <w:sz w:val="26"/>
                <w:szCs w:val="26"/>
              </w:rPr>
              <w:t xml:space="preserve"> (ghi tổng số theo mục này)</w:t>
            </w:r>
          </w:p>
        </w:tc>
        <w:tc>
          <w:tcPr>
            <w:tcW w:w="1575" w:type="dxa"/>
          </w:tcPr>
          <w:p w14:paraId="358C6517" w14:textId="7057A48A" w:rsidR="00E062E5" w:rsidRPr="00375292" w:rsidRDefault="00EE4EA7">
            <w:pPr>
              <w:spacing w:line="360" w:lineRule="auto"/>
              <w:ind w:right="-108"/>
              <w:jc w:val="center"/>
              <w:rPr>
                <w:rFonts w:ascii="Times New Roman" w:hAnsi="Times New Roman" w:cs="Times New Roman"/>
                <w:b/>
                <w:color w:val="000000"/>
                <w:sz w:val="26"/>
                <w:szCs w:val="26"/>
              </w:rPr>
            </w:pPr>
            <w:r w:rsidRPr="00375292">
              <w:rPr>
                <w:rFonts w:ascii="Times New Roman" w:hAnsi="Times New Roman" w:cs="Times New Roman"/>
                <w:b/>
                <w:sz w:val="26"/>
                <w:szCs w:val="26"/>
              </w:rPr>
              <w:t>2.000.000</w:t>
            </w:r>
          </w:p>
        </w:tc>
      </w:tr>
      <w:tr w:rsidR="00E062E5" w:rsidRPr="00375292" w14:paraId="6EFE97AE" w14:textId="77777777">
        <w:trPr>
          <w:trHeight w:val="202"/>
        </w:trPr>
        <w:tc>
          <w:tcPr>
            <w:tcW w:w="1185" w:type="dxa"/>
            <w:vMerge/>
            <w:vAlign w:val="center"/>
          </w:tcPr>
          <w:p w14:paraId="6622EF35" w14:textId="77777777" w:rsidR="00E062E5" w:rsidRPr="00375292" w:rsidRDefault="00E062E5">
            <w:pPr>
              <w:widowControl w:val="0"/>
              <w:spacing w:line="360" w:lineRule="auto"/>
              <w:rPr>
                <w:rFonts w:ascii="Times New Roman" w:hAnsi="Times New Roman" w:cs="Times New Roman"/>
                <w:b/>
                <w:color w:val="000000"/>
                <w:sz w:val="26"/>
                <w:szCs w:val="26"/>
              </w:rPr>
            </w:pPr>
          </w:p>
        </w:tc>
        <w:tc>
          <w:tcPr>
            <w:tcW w:w="6450" w:type="dxa"/>
          </w:tcPr>
          <w:p w14:paraId="653FB40C" w14:textId="1C3C6A2A" w:rsidR="00E062E5" w:rsidRPr="00375292" w:rsidRDefault="00000000">
            <w:pPr>
              <w:spacing w:line="360" w:lineRule="auto"/>
              <w:rPr>
                <w:rFonts w:ascii="Times New Roman" w:hAnsi="Times New Roman" w:cs="Times New Roman"/>
                <w:b/>
                <w:color w:val="000000"/>
                <w:sz w:val="26"/>
                <w:szCs w:val="26"/>
              </w:rPr>
            </w:pPr>
            <w:r w:rsidRPr="00375292">
              <w:rPr>
                <w:rFonts w:ascii="Times New Roman" w:hAnsi="Times New Roman" w:cs="Times New Roman"/>
                <w:color w:val="000000"/>
                <w:sz w:val="26"/>
                <w:szCs w:val="26"/>
              </w:rPr>
              <w:t xml:space="preserve">- </w:t>
            </w:r>
            <w:r w:rsidR="00C06AD1" w:rsidRPr="00375292">
              <w:rPr>
                <w:rFonts w:ascii="Times New Roman" w:hAnsi="Times New Roman" w:cs="Times New Roman"/>
                <w:color w:val="000000"/>
                <w:sz w:val="26"/>
                <w:szCs w:val="26"/>
              </w:rPr>
              <w:t>Thu thập và xử lý dữ liệu huấn luyện</w:t>
            </w:r>
          </w:p>
        </w:tc>
        <w:tc>
          <w:tcPr>
            <w:tcW w:w="1575" w:type="dxa"/>
          </w:tcPr>
          <w:p w14:paraId="57EB0A7F" w14:textId="21E1766E" w:rsidR="00E062E5" w:rsidRPr="00375292" w:rsidRDefault="00C06AD1">
            <w:pPr>
              <w:spacing w:line="360" w:lineRule="auto"/>
              <w:ind w:right="-108"/>
              <w:jc w:val="center"/>
              <w:rPr>
                <w:rFonts w:ascii="Times New Roman" w:hAnsi="Times New Roman" w:cs="Times New Roman"/>
                <w:color w:val="000000"/>
                <w:sz w:val="26"/>
                <w:szCs w:val="26"/>
              </w:rPr>
            </w:pPr>
            <w:r w:rsidRPr="00375292">
              <w:rPr>
                <w:rFonts w:ascii="Times New Roman" w:hAnsi="Times New Roman" w:cs="Times New Roman"/>
                <w:sz w:val="26"/>
                <w:szCs w:val="26"/>
              </w:rPr>
              <w:t>500.000</w:t>
            </w:r>
          </w:p>
        </w:tc>
      </w:tr>
      <w:tr w:rsidR="00E062E5" w:rsidRPr="00375292" w14:paraId="4EFB4FBC" w14:textId="77777777">
        <w:trPr>
          <w:trHeight w:val="202"/>
        </w:trPr>
        <w:tc>
          <w:tcPr>
            <w:tcW w:w="1185" w:type="dxa"/>
            <w:vMerge/>
            <w:vAlign w:val="center"/>
          </w:tcPr>
          <w:p w14:paraId="380DDD7B" w14:textId="77777777" w:rsidR="00E062E5" w:rsidRPr="00375292" w:rsidRDefault="00E062E5">
            <w:pPr>
              <w:widowControl w:val="0"/>
              <w:spacing w:line="360" w:lineRule="auto"/>
              <w:rPr>
                <w:rFonts w:ascii="Times New Roman" w:hAnsi="Times New Roman" w:cs="Times New Roman"/>
                <w:color w:val="000000"/>
                <w:sz w:val="26"/>
                <w:szCs w:val="26"/>
              </w:rPr>
            </w:pPr>
          </w:p>
        </w:tc>
        <w:tc>
          <w:tcPr>
            <w:tcW w:w="6450" w:type="dxa"/>
          </w:tcPr>
          <w:p w14:paraId="06F6877C" w14:textId="2D4E3F11" w:rsidR="00E062E5" w:rsidRPr="00375292" w:rsidRDefault="00000000">
            <w:pPr>
              <w:spacing w:line="360" w:lineRule="auto"/>
              <w:rPr>
                <w:rFonts w:ascii="Times New Roman" w:hAnsi="Times New Roman" w:cs="Times New Roman"/>
                <w:b/>
                <w:color w:val="000000"/>
                <w:sz w:val="26"/>
                <w:szCs w:val="26"/>
              </w:rPr>
            </w:pPr>
            <w:r w:rsidRPr="00375292">
              <w:rPr>
                <w:rFonts w:ascii="Times New Roman" w:hAnsi="Times New Roman" w:cs="Times New Roman"/>
                <w:color w:val="000000"/>
                <w:sz w:val="26"/>
                <w:szCs w:val="26"/>
              </w:rPr>
              <w:t xml:space="preserve">- </w:t>
            </w:r>
            <w:r w:rsidR="00C06AD1" w:rsidRPr="00375292">
              <w:rPr>
                <w:rFonts w:ascii="Times New Roman" w:hAnsi="Times New Roman" w:cs="Times New Roman"/>
                <w:color w:val="000000"/>
                <w:sz w:val="26"/>
                <w:szCs w:val="26"/>
              </w:rPr>
              <w:t>Xây dựng mô hình AI</w:t>
            </w:r>
          </w:p>
        </w:tc>
        <w:tc>
          <w:tcPr>
            <w:tcW w:w="1575" w:type="dxa"/>
          </w:tcPr>
          <w:p w14:paraId="3AB864AF" w14:textId="6F30E030" w:rsidR="00E062E5" w:rsidRPr="00375292" w:rsidRDefault="00EE4EA7">
            <w:pPr>
              <w:spacing w:line="360" w:lineRule="auto"/>
              <w:ind w:right="-108"/>
              <w:jc w:val="center"/>
              <w:rPr>
                <w:rFonts w:ascii="Times New Roman" w:hAnsi="Times New Roman" w:cs="Times New Roman"/>
                <w:color w:val="000000"/>
                <w:sz w:val="26"/>
                <w:szCs w:val="26"/>
              </w:rPr>
            </w:pPr>
            <w:r w:rsidRPr="00375292">
              <w:rPr>
                <w:rFonts w:ascii="Times New Roman" w:hAnsi="Times New Roman" w:cs="Times New Roman"/>
                <w:sz w:val="26"/>
                <w:szCs w:val="26"/>
              </w:rPr>
              <w:t>1.000.000</w:t>
            </w:r>
          </w:p>
        </w:tc>
      </w:tr>
      <w:tr w:rsidR="00E062E5" w:rsidRPr="00375292" w14:paraId="25E589A3" w14:textId="77777777">
        <w:trPr>
          <w:trHeight w:val="202"/>
        </w:trPr>
        <w:tc>
          <w:tcPr>
            <w:tcW w:w="1185" w:type="dxa"/>
            <w:vMerge/>
            <w:vAlign w:val="center"/>
          </w:tcPr>
          <w:p w14:paraId="1A2EC80D" w14:textId="77777777" w:rsidR="00E062E5" w:rsidRPr="00375292" w:rsidRDefault="00E062E5">
            <w:pPr>
              <w:widowControl w:val="0"/>
              <w:spacing w:line="360" w:lineRule="auto"/>
              <w:rPr>
                <w:rFonts w:ascii="Times New Roman" w:hAnsi="Times New Roman" w:cs="Times New Roman"/>
                <w:color w:val="000000"/>
                <w:sz w:val="26"/>
                <w:szCs w:val="26"/>
              </w:rPr>
            </w:pPr>
          </w:p>
        </w:tc>
        <w:tc>
          <w:tcPr>
            <w:tcW w:w="6450" w:type="dxa"/>
          </w:tcPr>
          <w:p w14:paraId="0FBD4BA7" w14:textId="02D4F8ED" w:rsidR="00E062E5" w:rsidRPr="00375292" w:rsidRDefault="00000000">
            <w:pPr>
              <w:spacing w:line="360" w:lineRule="auto"/>
              <w:rPr>
                <w:rFonts w:ascii="Times New Roman" w:hAnsi="Times New Roman" w:cs="Times New Roman"/>
                <w:color w:val="000000"/>
                <w:sz w:val="26"/>
                <w:szCs w:val="26"/>
              </w:rPr>
            </w:pPr>
            <w:r w:rsidRPr="00375292">
              <w:rPr>
                <w:rFonts w:ascii="Times New Roman" w:hAnsi="Times New Roman" w:cs="Times New Roman"/>
                <w:color w:val="000000"/>
                <w:sz w:val="26"/>
                <w:szCs w:val="26"/>
              </w:rPr>
              <w:t xml:space="preserve">- </w:t>
            </w:r>
            <w:r w:rsidR="00C06AD1" w:rsidRPr="00375292">
              <w:rPr>
                <w:rFonts w:ascii="Times New Roman" w:hAnsi="Times New Roman" w:cs="Times New Roman"/>
                <w:color w:val="000000"/>
                <w:sz w:val="26"/>
                <w:szCs w:val="26"/>
              </w:rPr>
              <w:t>Thử nghiệm, đánh giá và cải tiến hệ thống</w:t>
            </w:r>
          </w:p>
        </w:tc>
        <w:tc>
          <w:tcPr>
            <w:tcW w:w="1575" w:type="dxa"/>
          </w:tcPr>
          <w:p w14:paraId="6C0C1098" w14:textId="0C231E8A" w:rsidR="00E062E5" w:rsidRPr="00375292" w:rsidRDefault="00C06AD1" w:rsidP="00C06AD1">
            <w:pPr>
              <w:spacing w:line="360" w:lineRule="auto"/>
              <w:ind w:right="-108"/>
              <w:rPr>
                <w:rFonts w:ascii="Times New Roman" w:hAnsi="Times New Roman" w:cs="Times New Roman"/>
                <w:color w:val="000000"/>
                <w:sz w:val="26"/>
                <w:szCs w:val="26"/>
              </w:rPr>
            </w:pPr>
            <w:r w:rsidRPr="00375292">
              <w:rPr>
                <w:rFonts w:ascii="Times New Roman" w:hAnsi="Times New Roman" w:cs="Times New Roman"/>
                <w:sz w:val="26"/>
                <w:szCs w:val="26"/>
              </w:rPr>
              <w:t xml:space="preserve">    500.000</w:t>
            </w:r>
          </w:p>
        </w:tc>
      </w:tr>
      <w:tr w:rsidR="00E062E5" w:rsidRPr="00375292" w14:paraId="64A05A26" w14:textId="77777777">
        <w:trPr>
          <w:trHeight w:val="724"/>
        </w:trPr>
        <w:tc>
          <w:tcPr>
            <w:tcW w:w="1185" w:type="dxa"/>
            <w:vAlign w:val="center"/>
          </w:tcPr>
          <w:p w14:paraId="71DDF3C6"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3</w:t>
            </w:r>
          </w:p>
        </w:tc>
        <w:tc>
          <w:tcPr>
            <w:tcW w:w="6450" w:type="dxa"/>
          </w:tcPr>
          <w:p w14:paraId="6ADDF0A8" w14:textId="77777777" w:rsidR="00E062E5" w:rsidRPr="00375292" w:rsidRDefault="00000000">
            <w:pPr>
              <w:spacing w:line="360" w:lineRule="auto"/>
              <w:jc w:val="both"/>
              <w:rPr>
                <w:rFonts w:ascii="Times New Roman" w:hAnsi="Times New Roman" w:cs="Times New Roman"/>
                <w:color w:val="000000"/>
                <w:sz w:val="26"/>
                <w:szCs w:val="26"/>
              </w:rPr>
            </w:pPr>
            <w:r w:rsidRPr="00375292">
              <w:rPr>
                <w:rFonts w:ascii="Times New Roman" w:hAnsi="Times New Roman" w:cs="Times New Roman"/>
                <w:b/>
                <w:color w:val="000000"/>
                <w:sz w:val="26"/>
                <w:szCs w:val="26"/>
              </w:rPr>
              <w:t>Mua nguyên vật liệu</w:t>
            </w:r>
            <w:r w:rsidRPr="00375292">
              <w:rPr>
                <w:rFonts w:ascii="Times New Roman" w:hAnsi="Times New Roman" w:cs="Times New Roman"/>
                <w:color w:val="000000"/>
                <w:sz w:val="26"/>
                <w:szCs w:val="26"/>
              </w:rPr>
              <w:t>: (ghi tổng số theo mục này- phải có hóa đơn, xuất VAT nếu vượt quá 200.000đ)</w:t>
            </w:r>
          </w:p>
          <w:p w14:paraId="5F665570" w14:textId="77777777" w:rsidR="00E062E5" w:rsidRPr="00375292" w:rsidRDefault="00000000">
            <w:pPr>
              <w:spacing w:line="360" w:lineRule="auto"/>
              <w:jc w:val="both"/>
              <w:rPr>
                <w:rFonts w:ascii="Times New Roman" w:hAnsi="Times New Roman" w:cs="Times New Roman"/>
                <w:color w:val="000000"/>
                <w:sz w:val="26"/>
                <w:szCs w:val="26"/>
              </w:rPr>
            </w:pPr>
            <w:r w:rsidRPr="00375292">
              <w:rPr>
                <w:rFonts w:ascii="Times New Roman" w:hAnsi="Times New Roman" w:cs="Times New Roman"/>
                <w:color w:val="000000"/>
                <w:sz w:val="26"/>
                <w:szCs w:val="26"/>
              </w:rPr>
              <w:t>- Hóa chất</w:t>
            </w:r>
          </w:p>
          <w:p w14:paraId="73E8A5FE" w14:textId="77777777" w:rsidR="00E062E5" w:rsidRPr="00375292" w:rsidRDefault="00000000">
            <w:pPr>
              <w:spacing w:line="360" w:lineRule="auto"/>
              <w:jc w:val="both"/>
              <w:rPr>
                <w:rFonts w:ascii="Times New Roman" w:hAnsi="Times New Roman" w:cs="Times New Roman"/>
                <w:color w:val="000000"/>
                <w:sz w:val="26"/>
                <w:szCs w:val="26"/>
              </w:rPr>
            </w:pPr>
            <w:r w:rsidRPr="00375292">
              <w:rPr>
                <w:rFonts w:ascii="Times New Roman" w:hAnsi="Times New Roman" w:cs="Times New Roman"/>
                <w:color w:val="000000"/>
                <w:sz w:val="26"/>
                <w:szCs w:val="26"/>
              </w:rPr>
              <w:t>- Dụng cụ</w:t>
            </w:r>
          </w:p>
          <w:p w14:paraId="3F34E83A" w14:textId="77777777" w:rsidR="00E062E5" w:rsidRPr="00375292" w:rsidRDefault="00000000">
            <w:pPr>
              <w:spacing w:line="360" w:lineRule="auto"/>
              <w:jc w:val="both"/>
              <w:rPr>
                <w:rFonts w:ascii="Times New Roman" w:hAnsi="Times New Roman" w:cs="Times New Roman"/>
                <w:color w:val="000000"/>
                <w:sz w:val="26"/>
                <w:szCs w:val="26"/>
              </w:rPr>
            </w:pPr>
            <w:r w:rsidRPr="00375292">
              <w:rPr>
                <w:rFonts w:ascii="Times New Roman" w:hAnsi="Times New Roman" w:cs="Times New Roman"/>
                <w:color w:val="000000"/>
                <w:sz w:val="26"/>
                <w:szCs w:val="26"/>
              </w:rPr>
              <w:t>- Tài liệu tham khảo</w:t>
            </w:r>
          </w:p>
          <w:p w14:paraId="6BBDC2B9" w14:textId="77777777" w:rsidR="00E062E5" w:rsidRPr="00375292" w:rsidRDefault="00000000">
            <w:pPr>
              <w:spacing w:line="360" w:lineRule="auto"/>
              <w:jc w:val="both"/>
              <w:rPr>
                <w:rFonts w:ascii="Times New Roman" w:hAnsi="Times New Roman" w:cs="Times New Roman"/>
                <w:color w:val="000000"/>
                <w:sz w:val="26"/>
                <w:szCs w:val="26"/>
              </w:rPr>
            </w:pPr>
            <w:r w:rsidRPr="00375292">
              <w:rPr>
                <w:rFonts w:ascii="Times New Roman" w:hAnsi="Times New Roman" w:cs="Times New Roman"/>
                <w:color w:val="000000"/>
                <w:sz w:val="26"/>
                <w:szCs w:val="26"/>
              </w:rPr>
              <w:t>- Các nguyên vật liệu khác phục vụ nghiên cứu</w:t>
            </w:r>
          </w:p>
        </w:tc>
        <w:tc>
          <w:tcPr>
            <w:tcW w:w="1575" w:type="dxa"/>
          </w:tcPr>
          <w:p w14:paraId="69E42240" w14:textId="21491718" w:rsidR="00E062E5" w:rsidRPr="00375292" w:rsidRDefault="00EE4EA7">
            <w:pPr>
              <w:spacing w:line="360" w:lineRule="auto"/>
              <w:ind w:right="-108"/>
              <w:jc w:val="center"/>
              <w:rPr>
                <w:rFonts w:ascii="Times New Roman" w:hAnsi="Times New Roman" w:cs="Times New Roman"/>
                <w:b/>
                <w:color w:val="000000"/>
                <w:sz w:val="26"/>
                <w:szCs w:val="26"/>
              </w:rPr>
            </w:pPr>
            <w:r w:rsidRPr="00375292">
              <w:rPr>
                <w:rFonts w:ascii="Times New Roman" w:hAnsi="Times New Roman" w:cs="Times New Roman"/>
                <w:b/>
                <w:sz w:val="26"/>
                <w:szCs w:val="26"/>
              </w:rPr>
              <w:t>0.0</w:t>
            </w:r>
          </w:p>
          <w:p w14:paraId="7002D294" w14:textId="77777777" w:rsidR="00E062E5" w:rsidRPr="00375292" w:rsidRDefault="00E062E5">
            <w:pPr>
              <w:spacing w:line="360" w:lineRule="auto"/>
              <w:ind w:right="-108"/>
              <w:jc w:val="center"/>
              <w:rPr>
                <w:rFonts w:ascii="Times New Roman" w:hAnsi="Times New Roman" w:cs="Times New Roman"/>
                <w:b/>
                <w:color w:val="000000"/>
                <w:sz w:val="26"/>
                <w:szCs w:val="26"/>
              </w:rPr>
            </w:pPr>
          </w:p>
          <w:p w14:paraId="37557618" w14:textId="77777777" w:rsidR="00E062E5" w:rsidRPr="00375292" w:rsidRDefault="00E062E5">
            <w:pPr>
              <w:spacing w:line="360" w:lineRule="auto"/>
              <w:ind w:right="-108"/>
              <w:jc w:val="center"/>
              <w:rPr>
                <w:rFonts w:ascii="Times New Roman" w:hAnsi="Times New Roman" w:cs="Times New Roman"/>
                <w:b/>
                <w:color w:val="000000"/>
                <w:sz w:val="26"/>
                <w:szCs w:val="26"/>
              </w:rPr>
            </w:pPr>
          </w:p>
        </w:tc>
      </w:tr>
      <w:tr w:rsidR="00E062E5" w:rsidRPr="00375292" w14:paraId="50EA37D0" w14:textId="77777777">
        <w:trPr>
          <w:trHeight w:val="724"/>
        </w:trPr>
        <w:tc>
          <w:tcPr>
            <w:tcW w:w="1185" w:type="dxa"/>
            <w:vAlign w:val="center"/>
          </w:tcPr>
          <w:p w14:paraId="76AF3F10"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4</w:t>
            </w:r>
          </w:p>
        </w:tc>
        <w:tc>
          <w:tcPr>
            <w:tcW w:w="6450" w:type="dxa"/>
          </w:tcPr>
          <w:p w14:paraId="3C135228" w14:textId="77777777" w:rsidR="00E062E5" w:rsidRPr="00375292" w:rsidRDefault="00000000">
            <w:pPr>
              <w:spacing w:line="360" w:lineRule="auto"/>
              <w:rPr>
                <w:rFonts w:ascii="Times New Roman" w:hAnsi="Times New Roman" w:cs="Times New Roman"/>
                <w:color w:val="000000"/>
                <w:sz w:val="26"/>
                <w:szCs w:val="26"/>
              </w:rPr>
            </w:pPr>
            <w:r w:rsidRPr="00375292">
              <w:rPr>
                <w:rFonts w:ascii="Times New Roman" w:hAnsi="Times New Roman" w:cs="Times New Roman"/>
                <w:b/>
                <w:color w:val="000000"/>
                <w:sz w:val="26"/>
                <w:szCs w:val="26"/>
              </w:rPr>
              <w:t>Chi phí khác:</w:t>
            </w:r>
            <w:r w:rsidRPr="00375292">
              <w:rPr>
                <w:rFonts w:ascii="Times New Roman" w:hAnsi="Times New Roman" w:cs="Times New Roman"/>
                <w:color w:val="000000"/>
                <w:sz w:val="26"/>
                <w:szCs w:val="26"/>
              </w:rPr>
              <w:t xml:space="preserve"> (ghi tổng số theo mục này- phải có hóa đơn, xuất VAT nếu vượt quá 200.000đ)</w:t>
            </w:r>
          </w:p>
          <w:p w14:paraId="72896B4E" w14:textId="098A757C" w:rsidR="00E062E5" w:rsidRPr="00375292" w:rsidRDefault="00000000">
            <w:pPr>
              <w:spacing w:line="360" w:lineRule="auto"/>
              <w:rPr>
                <w:rFonts w:ascii="Times New Roman" w:hAnsi="Times New Roman" w:cs="Times New Roman"/>
                <w:color w:val="000000"/>
                <w:sz w:val="26"/>
                <w:szCs w:val="26"/>
              </w:rPr>
            </w:pPr>
            <w:r w:rsidRPr="00375292">
              <w:rPr>
                <w:rFonts w:ascii="Times New Roman" w:hAnsi="Times New Roman" w:cs="Times New Roman"/>
                <w:color w:val="000000"/>
                <w:sz w:val="26"/>
                <w:szCs w:val="26"/>
              </w:rPr>
              <w:t xml:space="preserve">- In ấn, photo </w:t>
            </w:r>
          </w:p>
        </w:tc>
        <w:tc>
          <w:tcPr>
            <w:tcW w:w="1575" w:type="dxa"/>
          </w:tcPr>
          <w:p w14:paraId="1CE67A30" w14:textId="77777777" w:rsidR="00E062E5" w:rsidRPr="00375292" w:rsidRDefault="00000000">
            <w:pPr>
              <w:spacing w:line="360" w:lineRule="auto"/>
              <w:ind w:right="-108"/>
              <w:jc w:val="center"/>
              <w:rPr>
                <w:rFonts w:ascii="Times New Roman" w:hAnsi="Times New Roman" w:cs="Times New Roman"/>
                <w:b/>
                <w:color w:val="000000"/>
                <w:sz w:val="26"/>
                <w:szCs w:val="26"/>
              </w:rPr>
            </w:pPr>
            <w:r w:rsidRPr="00375292">
              <w:rPr>
                <w:rFonts w:ascii="Times New Roman" w:hAnsi="Times New Roman" w:cs="Times New Roman"/>
                <w:b/>
                <w:sz w:val="26"/>
                <w:szCs w:val="26"/>
              </w:rPr>
              <w:t>500.000</w:t>
            </w:r>
          </w:p>
        </w:tc>
      </w:tr>
      <w:tr w:rsidR="00E062E5" w:rsidRPr="00375292" w14:paraId="4818E09A" w14:textId="77777777">
        <w:trPr>
          <w:trHeight w:val="70"/>
        </w:trPr>
        <w:tc>
          <w:tcPr>
            <w:tcW w:w="7635" w:type="dxa"/>
            <w:gridSpan w:val="2"/>
          </w:tcPr>
          <w:p w14:paraId="446BFF21" w14:textId="77777777" w:rsidR="00E062E5" w:rsidRPr="00375292" w:rsidRDefault="00000000">
            <w:pPr>
              <w:pStyle w:val="Heading5"/>
              <w:spacing w:before="0" w:line="360" w:lineRule="auto"/>
              <w:jc w:val="right"/>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Tống số</w:t>
            </w:r>
          </w:p>
        </w:tc>
        <w:tc>
          <w:tcPr>
            <w:tcW w:w="1575" w:type="dxa"/>
            <w:vAlign w:val="center"/>
          </w:tcPr>
          <w:p w14:paraId="7E276349" w14:textId="77777777" w:rsidR="00E062E5" w:rsidRPr="00375292" w:rsidRDefault="00000000">
            <w:pPr>
              <w:spacing w:line="360" w:lineRule="auto"/>
              <w:ind w:right="-108"/>
              <w:jc w:val="center"/>
              <w:rPr>
                <w:rFonts w:ascii="Times New Roman" w:hAnsi="Times New Roman" w:cs="Times New Roman"/>
                <w:b/>
                <w:color w:val="000000"/>
                <w:sz w:val="26"/>
                <w:szCs w:val="26"/>
              </w:rPr>
            </w:pPr>
            <w:r w:rsidRPr="00375292">
              <w:rPr>
                <w:rFonts w:ascii="Times New Roman" w:hAnsi="Times New Roman" w:cs="Times New Roman"/>
                <w:b/>
                <w:sz w:val="26"/>
                <w:szCs w:val="26"/>
              </w:rPr>
              <w:t>5</w:t>
            </w:r>
            <w:r w:rsidRPr="00375292">
              <w:rPr>
                <w:rFonts w:ascii="Times New Roman" w:hAnsi="Times New Roman" w:cs="Times New Roman"/>
                <w:b/>
                <w:color w:val="000000"/>
                <w:sz w:val="26"/>
                <w:szCs w:val="26"/>
              </w:rPr>
              <w:t>.000.000</w:t>
            </w:r>
          </w:p>
        </w:tc>
      </w:tr>
    </w:tbl>
    <w:p w14:paraId="3D84E4A0" w14:textId="77777777" w:rsidR="00EE4EA7" w:rsidRPr="00375292" w:rsidRDefault="00EE4EA7">
      <w:pPr>
        <w:spacing w:line="360" w:lineRule="auto"/>
        <w:ind w:right="-256"/>
        <w:rPr>
          <w:rFonts w:ascii="Times New Roman" w:hAnsi="Times New Roman" w:cs="Times New Roman"/>
          <w:i/>
          <w:color w:val="000000"/>
          <w:sz w:val="26"/>
          <w:szCs w:val="26"/>
        </w:rPr>
      </w:pPr>
    </w:p>
    <w:p w14:paraId="23DB871A" w14:textId="5D5914EE" w:rsidR="00E062E5" w:rsidRPr="00375292" w:rsidRDefault="00000000">
      <w:pPr>
        <w:spacing w:line="360" w:lineRule="auto"/>
        <w:ind w:right="-256"/>
        <w:rPr>
          <w:rFonts w:ascii="Times New Roman" w:hAnsi="Times New Roman" w:cs="Times New Roman"/>
          <w:i/>
          <w:color w:val="000000"/>
          <w:sz w:val="26"/>
          <w:szCs w:val="26"/>
        </w:rPr>
      </w:pPr>
      <w:r w:rsidRPr="00375292">
        <w:rPr>
          <w:rFonts w:ascii="Times New Roman" w:hAnsi="Times New Roman" w:cs="Times New Roman"/>
          <w:i/>
          <w:color w:val="000000"/>
          <w:sz w:val="26"/>
          <w:szCs w:val="26"/>
        </w:rPr>
        <w:t xml:space="preserve">Ngày…….. tháng……..năm…….. </w:t>
      </w:r>
      <w:r w:rsidRPr="00375292">
        <w:rPr>
          <w:rFonts w:ascii="Times New Roman" w:hAnsi="Times New Roman" w:cs="Times New Roman"/>
          <w:i/>
          <w:color w:val="000000"/>
          <w:sz w:val="26"/>
          <w:szCs w:val="26"/>
        </w:rPr>
        <w:tab/>
        <w:t xml:space="preserve">                                      Ngày</w:t>
      </w:r>
      <w:r w:rsidR="00EE4EA7" w:rsidRPr="00375292">
        <w:rPr>
          <w:rFonts w:ascii="Times New Roman" w:hAnsi="Times New Roman" w:cs="Times New Roman"/>
          <w:i/>
          <w:color w:val="000000"/>
          <w:sz w:val="26"/>
          <w:szCs w:val="26"/>
        </w:rPr>
        <w:t xml:space="preserve"> 26</w:t>
      </w:r>
      <w:r w:rsidRPr="00375292">
        <w:rPr>
          <w:rFonts w:ascii="Times New Roman" w:hAnsi="Times New Roman" w:cs="Times New Roman"/>
          <w:i/>
          <w:color w:val="000000"/>
          <w:sz w:val="26"/>
          <w:szCs w:val="26"/>
        </w:rPr>
        <w:t xml:space="preserve"> tháng</w:t>
      </w:r>
      <w:r w:rsidR="00EE4EA7" w:rsidRPr="00375292">
        <w:rPr>
          <w:rFonts w:ascii="Times New Roman" w:hAnsi="Times New Roman" w:cs="Times New Roman"/>
          <w:i/>
          <w:color w:val="000000"/>
          <w:sz w:val="26"/>
          <w:szCs w:val="26"/>
        </w:rPr>
        <w:t xml:space="preserve"> 06 </w:t>
      </w:r>
      <w:r w:rsidRPr="00375292">
        <w:rPr>
          <w:rFonts w:ascii="Times New Roman" w:hAnsi="Times New Roman" w:cs="Times New Roman"/>
          <w:i/>
          <w:color w:val="000000"/>
          <w:sz w:val="26"/>
          <w:szCs w:val="26"/>
        </w:rPr>
        <w:t>năm</w:t>
      </w:r>
      <w:r w:rsidR="00EE4EA7" w:rsidRPr="00375292">
        <w:rPr>
          <w:rFonts w:ascii="Times New Roman" w:hAnsi="Times New Roman" w:cs="Times New Roman"/>
          <w:i/>
          <w:color w:val="000000"/>
          <w:sz w:val="26"/>
          <w:szCs w:val="26"/>
        </w:rPr>
        <w:t xml:space="preserve"> 2025</w:t>
      </w:r>
      <w:r w:rsidRPr="00375292">
        <w:rPr>
          <w:rFonts w:ascii="Times New Roman" w:hAnsi="Times New Roman" w:cs="Times New Roman"/>
          <w:i/>
          <w:color w:val="000000"/>
          <w:sz w:val="26"/>
          <w:szCs w:val="26"/>
        </w:rPr>
        <w:t xml:space="preserve"> </w:t>
      </w:r>
    </w:p>
    <w:tbl>
      <w:tblPr>
        <w:tblStyle w:val="Style17"/>
        <w:tblW w:w="9635" w:type="dxa"/>
        <w:tblInd w:w="-284" w:type="dxa"/>
        <w:tblLayout w:type="fixed"/>
        <w:tblLook w:val="04A0" w:firstRow="1" w:lastRow="0" w:firstColumn="1" w:lastColumn="0" w:noHBand="0" w:noVBand="1"/>
      </w:tblPr>
      <w:tblGrid>
        <w:gridCol w:w="1980"/>
        <w:gridCol w:w="2835"/>
        <w:gridCol w:w="2410"/>
        <w:gridCol w:w="2410"/>
      </w:tblGrid>
      <w:tr w:rsidR="00E062E5" w:rsidRPr="00375292" w14:paraId="07146BBA" w14:textId="77777777">
        <w:trPr>
          <w:trHeight w:val="56"/>
        </w:trPr>
        <w:tc>
          <w:tcPr>
            <w:tcW w:w="1980" w:type="dxa"/>
          </w:tcPr>
          <w:p w14:paraId="37DABF6C" w14:textId="77777777" w:rsidR="00E062E5" w:rsidRPr="00375292" w:rsidRDefault="00000000">
            <w:pPr>
              <w:spacing w:line="360" w:lineRule="auto"/>
              <w:ind w:right="-113" w:hanging="108"/>
              <w:jc w:val="center"/>
              <w:rPr>
                <w:rFonts w:ascii="Times New Roman" w:hAnsi="Times New Roman" w:cs="Times New Roman"/>
                <w:i/>
                <w:color w:val="000000"/>
                <w:sz w:val="26"/>
                <w:szCs w:val="26"/>
              </w:rPr>
            </w:pPr>
            <w:r w:rsidRPr="00375292">
              <w:rPr>
                <w:rFonts w:ascii="Times New Roman" w:hAnsi="Times New Roman" w:cs="Times New Roman"/>
                <w:b/>
                <w:color w:val="000000"/>
                <w:sz w:val="26"/>
                <w:szCs w:val="26"/>
              </w:rPr>
              <w:t>Duyệt của Khoa</w:t>
            </w:r>
          </w:p>
        </w:tc>
        <w:tc>
          <w:tcPr>
            <w:tcW w:w="2835" w:type="dxa"/>
          </w:tcPr>
          <w:p w14:paraId="5DEE56F1"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Xác nhận của Chủ tịch Hội đồng xét duyệt</w:t>
            </w:r>
          </w:p>
          <w:p w14:paraId="236DC9A0" w14:textId="2E4392C3" w:rsidR="00E062E5" w:rsidRPr="00375292" w:rsidRDefault="00000000" w:rsidP="00EE4EA7">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i/>
                <w:color w:val="000000"/>
                <w:sz w:val="26"/>
                <w:szCs w:val="26"/>
              </w:rPr>
              <w:t>(chỉ dùng sau khi đã xét duyệt)</w:t>
            </w:r>
          </w:p>
        </w:tc>
        <w:tc>
          <w:tcPr>
            <w:tcW w:w="2410" w:type="dxa"/>
          </w:tcPr>
          <w:p w14:paraId="45DCD6CB"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Cán bộ hướng dẫn</w:t>
            </w:r>
          </w:p>
          <w:p w14:paraId="1CEA8683" w14:textId="77777777" w:rsidR="00EE4EA7" w:rsidRPr="00375292" w:rsidRDefault="00000000">
            <w:pPr>
              <w:spacing w:line="360" w:lineRule="auto"/>
              <w:jc w:val="center"/>
              <w:rPr>
                <w:rFonts w:ascii="Times New Roman" w:hAnsi="Times New Roman" w:cs="Times New Roman"/>
                <w:i/>
                <w:color w:val="000000"/>
                <w:sz w:val="26"/>
                <w:szCs w:val="26"/>
              </w:rPr>
            </w:pPr>
            <w:r w:rsidRPr="00375292">
              <w:rPr>
                <w:rFonts w:ascii="Times New Roman" w:hAnsi="Times New Roman" w:cs="Times New Roman"/>
                <w:i/>
                <w:color w:val="000000"/>
                <w:sz w:val="26"/>
                <w:szCs w:val="26"/>
              </w:rPr>
              <w:t xml:space="preserve">(Ký và </w:t>
            </w:r>
          </w:p>
          <w:p w14:paraId="4428F127" w14:textId="3883373A" w:rsidR="00E062E5" w:rsidRPr="00375292" w:rsidRDefault="00000000">
            <w:pPr>
              <w:spacing w:line="360" w:lineRule="auto"/>
              <w:jc w:val="center"/>
              <w:rPr>
                <w:rFonts w:ascii="Times New Roman" w:hAnsi="Times New Roman" w:cs="Times New Roman"/>
                <w:i/>
                <w:color w:val="000000"/>
                <w:sz w:val="26"/>
                <w:szCs w:val="26"/>
              </w:rPr>
            </w:pPr>
            <w:r w:rsidRPr="00375292">
              <w:rPr>
                <w:rFonts w:ascii="Times New Roman" w:hAnsi="Times New Roman" w:cs="Times New Roman"/>
                <w:i/>
                <w:color w:val="000000"/>
                <w:sz w:val="26"/>
                <w:szCs w:val="26"/>
              </w:rPr>
              <w:t>ghi rõ họ tên)</w:t>
            </w:r>
          </w:p>
        </w:tc>
        <w:tc>
          <w:tcPr>
            <w:tcW w:w="2410" w:type="dxa"/>
          </w:tcPr>
          <w:p w14:paraId="71B842FA"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Chủ nhiệm đề tài</w:t>
            </w:r>
          </w:p>
          <w:p w14:paraId="44EE5A8B" w14:textId="77777777" w:rsidR="00E062E5" w:rsidRPr="00375292" w:rsidRDefault="00000000">
            <w:pPr>
              <w:spacing w:line="360" w:lineRule="auto"/>
              <w:jc w:val="center"/>
              <w:rPr>
                <w:rFonts w:ascii="Times New Roman" w:hAnsi="Times New Roman" w:cs="Times New Roman"/>
                <w:i/>
                <w:color w:val="000000"/>
                <w:sz w:val="26"/>
                <w:szCs w:val="26"/>
              </w:rPr>
            </w:pPr>
            <w:r w:rsidRPr="00375292">
              <w:rPr>
                <w:rFonts w:ascii="Times New Roman" w:hAnsi="Times New Roman" w:cs="Times New Roman"/>
                <w:i/>
                <w:color w:val="000000"/>
                <w:sz w:val="26"/>
                <w:szCs w:val="26"/>
              </w:rPr>
              <w:t>(Ký và ghi rõ họ tên)</w:t>
            </w:r>
          </w:p>
        </w:tc>
      </w:tr>
    </w:tbl>
    <w:p w14:paraId="35758142" w14:textId="77777777" w:rsidR="00E062E5" w:rsidRPr="00375292" w:rsidRDefault="00E062E5">
      <w:pPr>
        <w:spacing w:line="360" w:lineRule="auto"/>
        <w:jc w:val="center"/>
        <w:rPr>
          <w:rFonts w:ascii="Times New Roman" w:hAnsi="Times New Roman" w:cs="Times New Roman"/>
          <w:b/>
          <w:color w:val="000000"/>
          <w:sz w:val="26"/>
          <w:szCs w:val="26"/>
        </w:rPr>
      </w:pPr>
    </w:p>
    <w:p w14:paraId="16DF04F2" w14:textId="77777777" w:rsidR="00EE4EA7" w:rsidRPr="00375292" w:rsidRDefault="00EE4EA7">
      <w:pPr>
        <w:spacing w:line="360" w:lineRule="auto"/>
        <w:jc w:val="center"/>
        <w:rPr>
          <w:rFonts w:ascii="Times New Roman" w:hAnsi="Times New Roman" w:cs="Times New Roman"/>
          <w:b/>
          <w:color w:val="000000"/>
          <w:sz w:val="26"/>
          <w:szCs w:val="26"/>
        </w:rPr>
      </w:pPr>
    </w:p>
    <w:p w14:paraId="25EDC9C0" w14:textId="77777777" w:rsidR="00E062E5" w:rsidRPr="00375292" w:rsidRDefault="00E062E5">
      <w:pPr>
        <w:rPr>
          <w:rFonts w:ascii="Times New Roman" w:hAnsi="Times New Roman" w:cs="Times New Roman"/>
          <w:b/>
          <w:color w:val="000000"/>
          <w:sz w:val="26"/>
          <w:szCs w:val="26"/>
        </w:rPr>
      </w:pPr>
    </w:p>
    <w:p w14:paraId="2E618246"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XÁC NHẬN CỦA TRƯỜNG ĐẠI HỌC SÀI GÒN</w:t>
      </w:r>
    </w:p>
    <w:p w14:paraId="6DCF81C2"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TL. HIỆU TRƯỞNG</w:t>
      </w:r>
    </w:p>
    <w:p w14:paraId="4CB1D082" w14:textId="77777777" w:rsidR="00E062E5" w:rsidRPr="00375292" w:rsidRDefault="00000000">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TRƯỞNG PHÒNG QUẢN LÝ KHOA HỌC</w:t>
      </w:r>
    </w:p>
    <w:p w14:paraId="5C98EDC1" w14:textId="77777777" w:rsidR="00E062E5" w:rsidRPr="00375292" w:rsidRDefault="00E062E5">
      <w:pPr>
        <w:spacing w:line="360" w:lineRule="auto"/>
        <w:jc w:val="center"/>
        <w:rPr>
          <w:rFonts w:ascii="Times New Roman" w:hAnsi="Times New Roman" w:cs="Times New Roman"/>
          <w:b/>
          <w:color w:val="000000"/>
          <w:sz w:val="26"/>
          <w:szCs w:val="26"/>
        </w:rPr>
      </w:pPr>
    </w:p>
    <w:p w14:paraId="1F94EF8A" w14:textId="77777777" w:rsidR="00E062E5" w:rsidRPr="00375292" w:rsidRDefault="00E062E5">
      <w:pPr>
        <w:spacing w:line="360" w:lineRule="auto"/>
        <w:jc w:val="center"/>
        <w:rPr>
          <w:rFonts w:ascii="Times New Roman" w:hAnsi="Times New Roman" w:cs="Times New Roman"/>
          <w:b/>
          <w:color w:val="000000"/>
          <w:sz w:val="26"/>
          <w:szCs w:val="26"/>
        </w:rPr>
      </w:pPr>
    </w:p>
    <w:p w14:paraId="2FB65488" w14:textId="77777777" w:rsidR="00E062E5" w:rsidRPr="00375292" w:rsidRDefault="00E062E5">
      <w:pPr>
        <w:spacing w:line="360" w:lineRule="auto"/>
        <w:jc w:val="center"/>
        <w:rPr>
          <w:rFonts w:ascii="Times New Roman" w:hAnsi="Times New Roman" w:cs="Times New Roman"/>
          <w:b/>
          <w:color w:val="000000"/>
          <w:sz w:val="26"/>
          <w:szCs w:val="26"/>
        </w:rPr>
      </w:pPr>
    </w:p>
    <w:p w14:paraId="00D59F41" w14:textId="77777777" w:rsidR="00E062E5" w:rsidRPr="00375292" w:rsidRDefault="00E062E5">
      <w:pPr>
        <w:spacing w:line="360" w:lineRule="auto"/>
        <w:jc w:val="center"/>
        <w:rPr>
          <w:rFonts w:ascii="Times New Roman" w:hAnsi="Times New Roman" w:cs="Times New Roman"/>
          <w:b/>
          <w:color w:val="000000"/>
          <w:sz w:val="26"/>
          <w:szCs w:val="26"/>
        </w:rPr>
      </w:pPr>
    </w:p>
    <w:p w14:paraId="2199AF84" w14:textId="2416CB56" w:rsidR="00E062E5" w:rsidRDefault="00000000" w:rsidP="00EE4EA7">
      <w:pPr>
        <w:spacing w:line="360" w:lineRule="auto"/>
        <w:jc w:val="center"/>
        <w:rPr>
          <w:rFonts w:ascii="Times New Roman" w:hAnsi="Times New Roman" w:cs="Times New Roman"/>
          <w:b/>
          <w:color w:val="000000"/>
          <w:sz w:val="26"/>
          <w:szCs w:val="26"/>
        </w:rPr>
      </w:pPr>
      <w:r w:rsidRPr="00375292">
        <w:rPr>
          <w:rFonts w:ascii="Times New Roman" w:hAnsi="Times New Roman" w:cs="Times New Roman"/>
          <w:b/>
          <w:color w:val="000000"/>
          <w:sz w:val="26"/>
          <w:szCs w:val="26"/>
        </w:rPr>
        <w:t>TS. Nguyễn Đăng Thuấn</w:t>
      </w:r>
    </w:p>
    <w:sectPr w:rsidR="00E062E5" w:rsidSect="00EE4EA7">
      <w:pgSz w:w="11907" w:h="16840"/>
      <w:pgMar w:top="851" w:right="850" w:bottom="54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altName w:val="Segoe Print"/>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lay">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decimal"/>
      <w:lvlText w:val="%1."/>
      <w:lvlJc w:val="left"/>
      <w:pPr>
        <w:ind w:left="720" w:hanging="360"/>
      </w:pPr>
      <w:rPr>
        <w:rFonts w:ascii="Times New Roman" w:eastAsia="Roboto" w:hAnsi="Times New Roman" w:cs="Times New Roman" w:hint="default"/>
        <w:b/>
        <w:bCs/>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CF092B84"/>
    <w:multiLevelType w:val="multilevel"/>
    <w:tmpl w:val="CF092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B7221F"/>
    <w:multiLevelType w:val="singleLevel"/>
    <w:tmpl w:val="32B7221F"/>
    <w:lvl w:ilvl="0">
      <w:start w:val="1"/>
      <w:numFmt w:val="bullet"/>
      <w:lvlText w:val="+"/>
      <w:lvlJc w:val="left"/>
      <w:pPr>
        <w:tabs>
          <w:tab w:val="left" w:pos="420"/>
        </w:tabs>
        <w:ind w:left="418" w:hanging="418"/>
      </w:pPr>
      <w:rPr>
        <w:rFonts w:ascii="Segoe UI" w:hAnsi="Segoe UI" w:cs="Segoe UI" w:hint="default"/>
      </w:rPr>
    </w:lvl>
  </w:abstractNum>
  <w:abstractNum w:abstractNumId="9"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241D34"/>
    <w:multiLevelType w:val="multilevel"/>
    <w:tmpl w:val="5A24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5BD5DD"/>
    <w:multiLevelType w:val="multilevel"/>
    <w:tmpl w:val="5A5BD5DD"/>
    <w:lvl w:ilvl="0">
      <w:start w:val="13"/>
      <w:numFmt w:val="decimal"/>
      <w:suff w:val="space"/>
      <w:lvlText w:val="%1."/>
      <w:lvlJc w:val="left"/>
      <w:rPr>
        <w:rFonts w:hint="default"/>
        <w:b/>
        <w:bCs/>
        <w:i w:val="0"/>
        <w:iCs w:val="0"/>
      </w:rPr>
    </w:lvl>
    <w:lvl w:ilvl="1">
      <w:start w:val="1"/>
      <w:numFmt w:val="decimal"/>
      <w:suff w:val="space"/>
      <w:lvlText w:val="%1.%2."/>
      <w:lvlJc w:val="left"/>
      <w:pPr>
        <w:ind w:left="0" w:firstLine="0"/>
      </w:pPr>
      <w:rPr>
        <w:rFonts w:hint="default"/>
        <w:b/>
        <w:bCs/>
        <w:i w:val="0"/>
        <w:iCs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68A84B13"/>
    <w:multiLevelType w:val="singleLevel"/>
    <w:tmpl w:val="68A84B13"/>
    <w:lvl w:ilvl="0">
      <w:start w:val="12"/>
      <w:numFmt w:val="decimal"/>
      <w:suff w:val="space"/>
      <w:lvlText w:val="%1."/>
      <w:lvlJc w:val="left"/>
      <w:rPr>
        <w:rFonts w:hint="default"/>
        <w:b/>
        <w:bCs/>
        <w:i w:val="0"/>
        <w:iCs w:val="0"/>
      </w:rPr>
    </w:lvl>
  </w:abstractNum>
  <w:abstractNum w:abstractNumId="13"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0686929">
    <w:abstractNumId w:val="4"/>
  </w:num>
  <w:num w:numId="2" w16cid:durableId="267781681">
    <w:abstractNumId w:val="3"/>
  </w:num>
  <w:num w:numId="3" w16cid:durableId="614362891">
    <w:abstractNumId w:val="9"/>
  </w:num>
  <w:num w:numId="4" w16cid:durableId="1800610928">
    <w:abstractNumId w:val="2"/>
  </w:num>
  <w:num w:numId="5" w16cid:durableId="841432586">
    <w:abstractNumId w:val="1"/>
  </w:num>
  <w:num w:numId="6" w16cid:durableId="906189251">
    <w:abstractNumId w:val="6"/>
  </w:num>
  <w:num w:numId="7" w16cid:durableId="366682413">
    <w:abstractNumId w:val="7"/>
  </w:num>
  <w:num w:numId="8" w16cid:durableId="793402336">
    <w:abstractNumId w:val="13"/>
  </w:num>
  <w:num w:numId="9" w16cid:durableId="48841636">
    <w:abstractNumId w:val="5"/>
  </w:num>
  <w:num w:numId="10" w16cid:durableId="924999470">
    <w:abstractNumId w:val="0"/>
  </w:num>
  <w:num w:numId="11" w16cid:durableId="679085795">
    <w:abstractNumId w:val="8"/>
  </w:num>
  <w:num w:numId="12" w16cid:durableId="554316027">
    <w:abstractNumId w:val="10"/>
  </w:num>
  <w:num w:numId="13" w16cid:durableId="923955878">
    <w:abstractNumId w:val="12"/>
  </w:num>
  <w:num w:numId="14" w16cid:durableId="20618969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E5"/>
    <w:rsid w:val="00020B13"/>
    <w:rsid w:val="000F4884"/>
    <w:rsid w:val="000F62AB"/>
    <w:rsid w:val="00334261"/>
    <w:rsid w:val="00375292"/>
    <w:rsid w:val="003B59E1"/>
    <w:rsid w:val="004F0E69"/>
    <w:rsid w:val="00997EBD"/>
    <w:rsid w:val="00B279B9"/>
    <w:rsid w:val="00C06AD1"/>
    <w:rsid w:val="00E062E5"/>
    <w:rsid w:val="00EE4EA7"/>
    <w:rsid w:val="00FF5BF2"/>
    <w:rsid w:val="0B94207E"/>
    <w:rsid w:val="195C5845"/>
    <w:rsid w:val="2ED95569"/>
    <w:rsid w:val="51E909F0"/>
    <w:rsid w:val="79C93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6435"/>
  <w15:docId w15:val="{224B0BA2-12D7-4EBA-8E62-517D720A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pPr>
      <w:keepNext/>
      <w:keepLines/>
      <w:spacing w:before="160" w:after="80"/>
      <w:outlineLvl w:val="2"/>
    </w:pPr>
    <w:rPr>
      <w:color w:val="0F4761"/>
      <w:sz w:val="28"/>
      <w:szCs w:val="28"/>
    </w:rPr>
  </w:style>
  <w:style w:type="paragraph" w:styleId="Heading4">
    <w:name w:val="heading 4"/>
    <w:basedOn w:val="Normal"/>
    <w:next w:val="Normal"/>
    <w:qFormat/>
    <w:pPr>
      <w:keepNext/>
      <w:keepLines/>
      <w:spacing w:before="80" w:after="40"/>
      <w:outlineLvl w:val="3"/>
    </w:pPr>
    <w:rPr>
      <w:i/>
      <w:color w:val="0F4761"/>
    </w:rPr>
  </w:style>
  <w:style w:type="paragraph" w:styleId="Heading5">
    <w:name w:val="heading 5"/>
    <w:basedOn w:val="Normal"/>
    <w:next w:val="Normal"/>
    <w:pPr>
      <w:keepNext/>
      <w:keepLines/>
      <w:spacing w:before="80" w:after="40"/>
      <w:outlineLvl w:val="4"/>
    </w:pPr>
    <w:rPr>
      <w:color w:val="0F4761"/>
    </w:rPr>
  </w:style>
  <w:style w:type="paragraph" w:styleId="Heading6">
    <w:name w:val="heading 6"/>
    <w:basedOn w:val="Normal"/>
    <w:next w:val="Normal"/>
    <w:pPr>
      <w:keepNext/>
      <w:keepLines/>
      <w:spacing w:before="4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rPr>
      <w:color w:val="595959"/>
      <w:sz w:val="28"/>
      <w:szCs w:val="28"/>
    </w:rPr>
  </w:style>
  <w:style w:type="paragraph" w:styleId="Title">
    <w:name w:val="Title"/>
    <w:basedOn w:val="Normal"/>
    <w:next w:val="Normal"/>
    <w:pPr>
      <w:spacing w:after="80"/>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table" w:customStyle="1" w:styleId="Style10">
    <w:name w:val="_Style 10"/>
    <w:basedOn w:val="TableNormal0"/>
    <w:tblPr>
      <w:tblCellMar>
        <w:left w:w="115" w:type="dxa"/>
        <w:right w:w="115" w:type="dxa"/>
      </w:tblCellMar>
    </w:tblPr>
  </w:style>
  <w:style w:type="table" w:customStyle="1" w:styleId="Style11">
    <w:name w:val="_Style 11"/>
    <w:basedOn w:val="TableNormal0"/>
    <w:tblPr>
      <w:tblCellMar>
        <w:left w:w="115" w:type="dxa"/>
        <w:right w:w="115" w:type="dxa"/>
      </w:tblCellMar>
    </w:tblPr>
  </w:style>
  <w:style w:type="table" w:customStyle="1" w:styleId="Style12">
    <w:name w:val="_Style 12"/>
    <w:basedOn w:val="TableNormal0"/>
    <w:tblPr>
      <w:tblCellMar>
        <w:left w:w="115" w:type="dxa"/>
        <w:right w:w="115" w:type="dxa"/>
      </w:tblCellMar>
    </w:tblPr>
  </w:style>
  <w:style w:type="table" w:customStyle="1" w:styleId="Style13">
    <w:name w:val="_Style 13"/>
    <w:basedOn w:val="TableNormal0"/>
    <w:qFormat/>
    <w:tblPr>
      <w:tblCellMar>
        <w:left w:w="115" w:type="dxa"/>
        <w:right w:w="115" w:type="dxa"/>
      </w:tblCellMar>
    </w:tblPr>
  </w:style>
  <w:style w:type="table" w:customStyle="1" w:styleId="Style14">
    <w:name w:val="_Style 14"/>
    <w:basedOn w:val="TableNormal0"/>
    <w:tblPr>
      <w:tblCellMar>
        <w:left w:w="115" w:type="dxa"/>
        <w:right w:w="115" w:type="dxa"/>
      </w:tblCellMar>
    </w:tblPr>
  </w:style>
  <w:style w:type="table" w:customStyle="1" w:styleId="Style15">
    <w:name w:val="_Style 15"/>
    <w:basedOn w:val="TableNormal0"/>
    <w:rPr>
      <w:rFonts w:ascii="Times New Roman" w:eastAsia="Times New Roman" w:hAnsi="Times New Roman" w:cs="Times New Roman"/>
    </w:rPr>
    <w:tblPr>
      <w:tblCellMar>
        <w:left w:w="108" w:type="dxa"/>
        <w:right w:w="108" w:type="dxa"/>
      </w:tblCellMar>
    </w:tblPr>
  </w:style>
  <w:style w:type="table" w:customStyle="1" w:styleId="Style16">
    <w:name w:val="_Style 16"/>
    <w:basedOn w:val="TableNormal0"/>
    <w:tblPr>
      <w:tblCellMar>
        <w:left w:w="115" w:type="dxa"/>
        <w:right w:w="115" w:type="dxa"/>
      </w:tblCellMar>
    </w:tblPr>
  </w:style>
  <w:style w:type="table" w:customStyle="1" w:styleId="Style17">
    <w:name w:val="_Style 17"/>
    <w:basedOn w:val="TableNormal0"/>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bm.com/cloud/learn/chatb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tong-quan-ve-rasa-chatbot-PyW8yqv7Zk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Renii</dc:creator>
  <cp:lastModifiedBy>Windows</cp:lastModifiedBy>
  <cp:revision>10</cp:revision>
  <dcterms:created xsi:type="dcterms:W3CDTF">2025-06-25T16:16:00Z</dcterms:created>
  <dcterms:modified xsi:type="dcterms:W3CDTF">2025-06-27T05:04:00Z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38DAD5A33C2E4309A721424C6D1B13CA_12</vt:lpwstr>
  </property>
</Properties>
</file>